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ECAB" w14:textId="77777777" w:rsidR="00BF4FF7" w:rsidRDefault="00BF4FF7">
      <w:pPr>
        <w:jc w:val="center"/>
        <w:rPr>
          <w:b/>
          <w:sz w:val="48"/>
        </w:rPr>
      </w:pPr>
    </w:p>
    <w:p w14:paraId="362B2B20" w14:textId="77777777" w:rsidR="00BF4FF7" w:rsidRDefault="00BF4FF7">
      <w:pPr>
        <w:jc w:val="center"/>
        <w:rPr>
          <w:b/>
          <w:sz w:val="48"/>
        </w:rPr>
      </w:pPr>
    </w:p>
    <w:p w14:paraId="0A1F611D" w14:textId="77777777" w:rsidR="00BF4FF7" w:rsidRDefault="00BF4FF7">
      <w:pPr>
        <w:jc w:val="center"/>
        <w:rPr>
          <w:b/>
          <w:sz w:val="48"/>
        </w:rPr>
      </w:pPr>
    </w:p>
    <w:p w14:paraId="751B8030" w14:textId="77777777" w:rsidR="00BF4FF7" w:rsidRDefault="00BF4FF7">
      <w:pPr>
        <w:jc w:val="center"/>
        <w:rPr>
          <w:b/>
          <w:sz w:val="48"/>
        </w:rPr>
      </w:pPr>
    </w:p>
    <w:p w14:paraId="31122FBD" w14:textId="77777777" w:rsidR="00BF4FF7" w:rsidRDefault="00BF4FF7">
      <w:pPr>
        <w:jc w:val="center"/>
        <w:rPr>
          <w:b/>
          <w:sz w:val="48"/>
        </w:rPr>
      </w:pPr>
    </w:p>
    <w:p w14:paraId="1AB681C0" w14:textId="77777777" w:rsidR="00BF4FF7" w:rsidRDefault="00BF4FF7">
      <w:pPr>
        <w:jc w:val="center"/>
        <w:rPr>
          <w:b/>
          <w:sz w:val="48"/>
        </w:rPr>
      </w:pPr>
    </w:p>
    <w:p w14:paraId="1B47EB55" w14:textId="77777777" w:rsidR="00BF4FF7" w:rsidRDefault="00BF4FF7">
      <w:pPr>
        <w:jc w:val="center"/>
        <w:rPr>
          <w:b/>
          <w:sz w:val="48"/>
        </w:rPr>
      </w:pPr>
    </w:p>
    <w:p w14:paraId="7D2BED0A" w14:textId="311BE742" w:rsidR="00331677" w:rsidRDefault="00000000">
      <w:pPr>
        <w:jc w:val="center"/>
      </w:pPr>
      <w:r>
        <w:rPr>
          <w:b/>
          <w:sz w:val="48"/>
        </w:rPr>
        <w:t>Electric Load Forecasting using AI/ML</w:t>
      </w:r>
    </w:p>
    <w:p w14:paraId="19319099" w14:textId="77777777" w:rsidR="00331677" w:rsidRDefault="00000000">
      <w:r>
        <w:br/>
      </w:r>
    </w:p>
    <w:p w14:paraId="1D84E9B8" w14:textId="3CEB1117" w:rsidR="00331677" w:rsidRPr="00BF4FF7" w:rsidRDefault="00000000" w:rsidP="00BF4FF7">
      <w:pPr>
        <w:spacing w:line="240" w:lineRule="auto"/>
        <w:jc w:val="center"/>
        <w:rPr>
          <w:b/>
          <w:bCs/>
          <w:i/>
          <w:iCs/>
        </w:rPr>
      </w:pPr>
      <w:r w:rsidRPr="00BF4FF7">
        <w:rPr>
          <w:b/>
          <w:bCs/>
        </w:rPr>
        <w:t>Submitted by:</w:t>
      </w:r>
      <w:r>
        <w:t xml:space="preserve"> </w:t>
      </w:r>
      <w:r w:rsidR="00BF4FF7">
        <w:t xml:space="preserve">Abhishek Sen Sarma                                                                                 </w:t>
      </w:r>
      <w:r w:rsidR="00BF4FF7" w:rsidRPr="00BF4FF7">
        <w:rPr>
          <w:b/>
          <w:bCs/>
        </w:rPr>
        <w:t>Enrollment Number:</w:t>
      </w:r>
      <w:r w:rsidR="00BF4FF7">
        <w:t xml:space="preserve"> 12022002011041                                                                              </w:t>
      </w:r>
      <w:r w:rsidRPr="00BF4FF7">
        <w:rPr>
          <w:b/>
          <w:bCs/>
        </w:rPr>
        <w:t>Semester:</w:t>
      </w:r>
      <w:r>
        <w:t xml:space="preserve"> 6th</w:t>
      </w:r>
      <w:r>
        <w:br/>
      </w:r>
      <w:r w:rsidRPr="00BF4FF7">
        <w:rPr>
          <w:b/>
          <w:bCs/>
          <w:i/>
          <w:iCs/>
        </w:rPr>
        <w:t>Department of Electrical Engineering</w:t>
      </w:r>
      <w:r w:rsidRPr="00BF4FF7">
        <w:rPr>
          <w:b/>
          <w:bCs/>
          <w:i/>
          <w:iCs/>
        </w:rPr>
        <w:br/>
      </w:r>
      <w:r w:rsidR="00BF4FF7" w:rsidRPr="00BF4FF7">
        <w:rPr>
          <w:b/>
          <w:bCs/>
          <w:i/>
          <w:iCs/>
        </w:rPr>
        <w:t>Institute of Engineering and Management Kolkata</w:t>
      </w:r>
    </w:p>
    <w:p w14:paraId="0F06EACC" w14:textId="77777777" w:rsidR="00331677" w:rsidRDefault="00000000">
      <w:r>
        <w:br w:type="page"/>
      </w:r>
    </w:p>
    <w:p w14:paraId="176A5B5E" w14:textId="77777777" w:rsidR="00331677" w:rsidRDefault="00000000">
      <w:r>
        <w:rPr>
          <w:b/>
          <w:sz w:val="28"/>
        </w:rPr>
        <w:lastRenderedPageBreak/>
        <w:t>1. Introduction</w:t>
      </w:r>
    </w:p>
    <w:p w14:paraId="663FF505" w14:textId="77777777" w:rsidR="00331677" w:rsidRDefault="00000000">
      <w:r>
        <w:t>Electric load forecasting plays a vital role in modern power systems for ensuring reliable and economic operation of the electrical grid. Accurate load forecasting enables utilities to balance demand and supply, schedule generation, and plan for energy trading and infrastructure expansion. In this project, a machine learning-based forecasting model is developed to predict electric load using historical hourly data from the AEP region.</w:t>
      </w:r>
      <w:r>
        <w:br/>
      </w:r>
      <w:r>
        <w:br/>
        <w:t>The rapid growth of smart grids and data acquisition systems has opened up new opportunities for AI/ML applications in power systems. This project leverages Random Forest Regressor to predict hourly load values based on temporal features extracted from historical data.</w:t>
      </w:r>
      <w:r>
        <w:br/>
      </w:r>
    </w:p>
    <w:p w14:paraId="3EA7B2C8" w14:textId="77777777" w:rsidR="00331677" w:rsidRDefault="00000000">
      <w:r>
        <w:br/>
      </w:r>
    </w:p>
    <w:p w14:paraId="4282870F" w14:textId="77777777" w:rsidR="00331677" w:rsidRDefault="00000000">
      <w:r>
        <w:rPr>
          <w:b/>
          <w:sz w:val="28"/>
        </w:rPr>
        <w:t>2. Objective</w:t>
      </w:r>
    </w:p>
    <w:p w14:paraId="24843393" w14:textId="77777777" w:rsidR="00331677" w:rsidRDefault="00000000">
      <w:r>
        <w:t>The primary objective of this project is to develop and evaluate an AI/ML-based load forecasting model capable of predicting electric load for each hour using historical data. The model aims to minimize forecasting errors and provide reliable short-term load predictions for grid operation and planning.</w:t>
      </w:r>
      <w:r>
        <w:br/>
      </w:r>
    </w:p>
    <w:p w14:paraId="7EBB622B" w14:textId="77777777" w:rsidR="00331677" w:rsidRDefault="00000000">
      <w:r>
        <w:br/>
      </w:r>
    </w:p>
    <w:p w14:paraId="75B20EAB" w14:textId="77777777" w:rsidR="00331677" w:rsidRDefault="00000000">
      <w:r>
        <w:rPr>
          <w:b/>
          <w:sz w:val="28"/>
        </w:rPr>
        <w:t>3. Dataset Description</w:t>
      </w:r>
    </w:p>
    <w:p w14:paraId="4AE9AA7C" w14:textId="77777777" w:rsidR="00331677" w:rsidRDefault="00000000">
      <w:r>
        <w:t>The dataset used for this project is the 'AEP Hourly Energy Consumption' dataset sourced from Kaggle. It contains historical electric load data measured in megawatts (MW) at an hourly resolution.</w:t>
      </w:r>
      <w:r>
        <w:br/>
      </w:r>
      <w:r>
        <w:br/>
        <w:t>Attributes:</w:t>
      </w:r>
      <w:r>
        <w:br/>
        <w:t>- Datetime: Timestamp of the measurement</w:t>
      </w:r>
      <w:r>
        <w:br/>
        <w:t>- AEP_MW: Actual electric load in megawatts (MW)</w:t>
      </w:r>
      <w:r>
        <w:br/>
      </w:r>
      <w:r>
        <w:br/>
        <w:t>The dataset spans from January 2004 to January 2018, providing an extensive collection of hourly load values for analysis.</w:t>
      </w:r>
      <w:r>
        <w:br/>
      </w:r>
    </w:p>
    <w:p w14:paraId="013E3456" w14:textId="77777777" w:rsidR="00331677" w:rsidRDefault="00000000">
      <w:r>
        <w:lastRenderedPageBreak/>
        <w:br/>
      </w:r>
    </w:p>
    <w:p w14:paraId="4A6A8030" w14:textId="77777777" w:rsidR="00331677" w:rsidRDefault="00000000">
      <w:r>
        <w:rPr>
          <w:b/>
          <w:sz w:val="28"/>
        </w:rPr>
        <w:t>4. Tools and Technologies Used</w:t>
      </w:r>
    </w:p>
    <w:p w14:paraId="72C48D13" w14:textId="77777777" w:rsidR="00331677" w:rsidRDefault="00000000">
      <w:r>
        <w:t>- Python 3.11</w:t>
      </w:r>
      <w:r>
        <w:br/>
        <w:t>- Google Colab (Cloud-based Jupyter Notebook environment)</w:t>
      </w:r>
      <w:r>
        <w:br/>
        <w:t>- Pandas: For data manipulation and analysis</w:t>
      </w:r>
      <w:r>
        <w:br/>
        <w:t>- Numpy: For numerical operations</w:t>
      </w:r>
      <w:r>
        <w:br/>
        <w:t>- Scikit-learn: For building machine learning models</w:t>
      </w:r>
      <w:r>
        <w:br/>
        <w:t>- Matplotlib: For data visualization</w:t>
      </w:r>
      <w:r>
        <w:br/>
      </w:r>
    </w:p>
    <w:p w14:paraId="7964FCD2" w14:textId="77777777" w:rsidR="00331677" w:rsidRDefault="00000000">
      <w:r>
        <w:br/>
      </w:r>
    </w:p>
    <w:p w14:paraId="32440C49" w14:textId="77777777" w:rsidR="00331677" w:rsidRDefault="00000000">
      <w:r>
        <w:rPr>
          <w:b/>
          <w:sz w:val="28"/>
        </w:rPr>
        <w:t>5. Methodology</w:t>
      </w:r>
    </w:p>
    <w:p w14:paraId="77981A11" w14:textId="77777777" w:rsidR="00331677" w:rsidRDefault="00000000">
      <w:r>
        <w:t>The project methodology is structured into several phases as follows:</w:t>
      </w:r>
      <w:r>
        <w:br/>
      </w:r>
      <w:r>
        <w:br/>
        <w:t>1. Data Collection: The dataset was sourced from Kaggle and uploaded to the Google Colab environment.</w:t>
      </w:r>
      <w:r>
        <w:br/>
        <w:t>2. Data Preprocessing:</w:t>
      </w:r>
      <w:r>
        <w:br/>
        <w:t xml:space="preserve">   - The 'Datetime' column was converted to datetime format.</w:t>
      </w:r>
      <w:r>
        <w:br/>
        <w:t xml:space="preserve">   - Missing values, if any, were identified and handled.</w:t>
      </w:r>
      <w:r>
        <w:br/>
        <w:t xml:space="preserve">   - Time-based features (Hour, Day, Month, Year) were extracted from the datetime index.</w:t>
      </w:r>
      <w:r>
        <w:br/>
        <w:t>3. Feature Selection:</w:t>
      </w:r>
      <w:r>
        <w:br/>
        <w:t xml:space="preserve">   - Selected temporal features as predictors.</w:t>
      </w:r>
      <w:r>
        <w:br/>
        <w:t xml:space="preserve">   - The target variable was electric load (AEP_MW).</w:t>
      </w:r>
      <w:r>
        <w:br/>
        <w:t>4. Model Training:</w:t>
      </w:r>
      <w:r>
        <w:br/>
        <w:t xml:space="preserve">   - A Random Forest Regressor with 100 decision trees was trained using an 80-20 train-test split.</w:t>
      </w:r>
      <w:r>
        <w:br/>
        <w:t>5. Model Evaluation:</w:t>
      </w:r>
      <w:r>
        <w:br/>
        <w:t xml:space="preserve">   - Evaluated model accuracy using Mean Absolute Error (MAE) and Root Mean Square Error (RMSE).</w:t>
      </w:r>
      <w:r>
        <w:br/>
        <w:t>6. Result Visualization:</w:t>
      </w:r>
      <w:r>
        <w:br/>
        <w:t xml:space="preserve">   - Plotted actual vs. predicted load values for sample test data.</w:t>
      </w:r>
      <w:r>
        <w:br/>
      </w:r>
    </w:p>
    <w:p w14:paraId="212CFE4E" w14:textId="77777777" w:rsidR="00331677" w:rsidRDefault="00000000">
      <w:r>
        <w:br/>
      </w:r>
    </w:p>
    <w:p w14:paraId="3E66ACD0" w14:textId="1CFED6F9" w:rsidR="00BF4FF7" w:rsidRDefault="00BF4FF7" w:rsidP="00BF4FF7">
      <w:r>
        <w:rPr>
          <w:b/>
          <w:sz w:val="28"/>
        </w:rPr>
        <w:lastRenderedPageBreak/>
        <w:t xml:space="preserve">6. </w:t>
      </w:r>
      <w:r>
        <w:rPr>
          <w:b/>
          <w:sz w:val="28"/>
        </w:rPr>
        <w:t>Code Used</w:t>
      </w:r>
    </w:p>
    <w:p w14:paraId="70629CF3"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Install &amp; Import Required Libraries</w:t>
      </w:r>
    </w:p>
    <w:p w14:paraId="122BFA76" w14:textId="77777777" w:rsidR="00BF4FF7" w:rsidRPr="00BF4FF7" w:rsidRDefault="00BF4FF7" w:rsidP="00BF4FF7">
      <w:pPr>
        <w:rPr>
          <w:lang w:val="en-IN"/>
        </w:rPr>
      </w:pPr>
      <w:r w:rsidRPr="00BF4FF7">
        <w:rPr>
          <w:lang w:val="en-IN"/>
        </w:rPr>
        <w:t>import pandas as pd</w:t>
      </w:r>
    </w:p>
    <w:p w14:paraId="3C342ECC" w14:textId="77777777" w:rsidR="00BF4FF7" w:rsidRPr="00BF4FF7" w:rsidRDefault="00BF4FF7" w:rsidP="00BF4FF7">
      <w:pPr>
        <w:rPr>
          <w:lang w:val="en-IN"/>
        </w:rPr>
      </w:pPr>
      <w:r w:rsidRPr="00BF4FF7">
        <w:rPr>
          <w:lang w:val="en-IN"/>
        </w:rPr>
        <w:t xml:space="preserve">import </w:t>
      </w:r>
      <w:proofErr w:type="spellStart"/>
      <w:r w:rsidRPr="00BF4FF7">
        <w:rPr>
          <w:lang w:val="en-IN"/>
        </w:rPr>
        <w:t>numpy</w:t>
      </w:r>
      <w:proofErr w:type="spellEnd"/>
      <w:r w:rsidRPr="00BF4FF7">
        <w:rPr>
          <w:lang w:val="en-IN"/>
        </w:rPr>
        <w:t xml:space="preserve"> as np</w:t>
      </w:r>
    </w:p>
    <w:p w14:paraId="38F42F36" w14:textId="77777777" w:rsidR="00BF4FF7" w:rsidRPr="00BF4FF7" w:rsidRDefault="00BF4FF7" w:rsidP="00BF4FF7">
      <w:pPr>
        <w:rPr>
          <w:lang w:val="en-IN"/>
        </w:rPr>
      </w:pPr>
      <w:r w:rsidRPr="00BF4FF7">
        <w:rPr>
          <w:lang w:val="en-IN"/>
        </w:rPr>
        <w:t xml:space="preserve">import </w:t>
      </w:r>
      <w:proofErr w:type="spellStart"/>
      <w:proofErr w:type="gramStart"/>
      <w:r w:rsidRPr="00BF4FF7">
        <w:rPr>
          <w:lang w:val="en-IN"/>
        </w:rPr>
        <w:t>matplotlib.pyplot</w:t>
      </w:r>
      <w:proofErr w:type="spellEnd"/>
      <w:proofErr w:type="gramEnd"/>
      <w:r w:rsidRPr="00BF4FF7">
        <w:rPr>
          <w:lang w:val="en-IN"/>
        </w:rPr>
        <w:t xml:space="preserve"> as </w:t>
      </w:r>
      <w:proofErr w:type="spellStart"/>
      <w:r w:rsidRPr="00BF4FF7">
        <w:rPr>
          <w:lang w:val="en-IN"/>
        </w:rPr>
        <w:t>plt</w:t>
      </w:r>
      <w:proofErr w:type="spellEnd"/>
    </w:p>
    <w:p w14:paraId="0AC40210" w14:textId="77777777" w:rsidR="00BF4FF7" w:rsidRPr="00BF4FF7" w:rsidRDefault="00BF4FF7" w:rsidP="00BF4FF7">
      <w:pPr>
        <w:rPr>
          <w:lang w:val="en-IN"/>
        </w:rPr>
      </w:pPr>
      <w:r w:rsidRPr="00BF4FF7">
        <w:rPr>
          <w:lang w:val="en-IN"/>
        </w:rPr>
        <w:t xml:space="preserve">from </w:t>
      </w:r>
      <w:proofErr w:type="spellStart"/>
      <w:proofErr w:type="gramStart"/>
      <w:r w:rsidRPr="00BF4FF7">
        <w:rPr>
          <w:lang w:val="en-IN"/>
        </w:rPr>
        <w:t>sklearn.model</w:t>
      </w:r>
      <w:proofErr w:type="gramEnd"/>
      <w:r w:rsidRPr="00BF4FF7">
        <w:rPr>
          <w:lang w:val="en-IN"/>
        </w:rPr>
        <w:t>_selection</w:t>
      </w:r>
      <w:proofErr w:type="spellEnd"/>
      <w:r w:rsidRPr="00BF4FF7">
        <w:rPr>
          <w:lang w:val="en-IN"/>
        </w:rPr>
        <w:t xml:space="preserve"> import </w:t>
      </w:r>
      <w:proofErr w:type="spellStart"/>
      <w:r w:rsidRPr="00BF4FF7">
        <w:rPr>
          <w:lang w:val="en-IN"/>
        </w:rPr>
        <w:t>train_test_split</w:t>
      </w:r>
      <w:proofErr w:type="spellEnd"/>
    </w:p>
    <w:p w14:paraId="1C8FD251" w14:textId="77777777" w:rsidR="00BF4FF7" w:rsidRPr="00BF4FF7" w:rsidRDefault="00BF4FF7" w:rsidP="00BF4FF7">
      <w:pPr>
        <w:rPr>
          <w:lang w:val="en-IN"/>
        </w:rPr>
      </w:pPr>
      <w:r w:rsidRPr="00BF4FF7">
        <w:rPr>
          <w:lang w:val="en-IN"/>
        </w:rPr>
        <w:t xml:space="preserve">from </w:t>
      </w:r>
      <w:proofErr w:type="spellStart"/>
      <w:proofErr w:type="gramStart"/>
      <w:r w:rsidRPr="00BF4FF7">
        <w:rPr>
          <w:lang w:val="en-IN"/>
        </w:rPr>
        <w:t>sklearn.ensemble</w:t>
      </w:r>
      <w:proofErr w:type="spellEnd"/>
      <w:proofErr w:type="gramEnd"/>
      <w:r w:rsidRPr="00BF4FF7">
        <w:rPr>
          <w:lang w:val="en-IN"/>
        </w:rPr>
        <w:t xml:space="preserve"> import </w:t>
      </w:r>
      <w:proofErr w:type="spellStart"/>
      <w:r w:rsidRPr="00BF4FF7">
        <w:rPr>
          <w:lang w:val="en-IN"/>
        </w:rPr>
        <w:t>RandomForestRegressor</w:t>
      </w:r>
      <w:proofErr w:type="spellEnd"/>
    </w:p>
    <w:p w14:paraId="5484313C" w14:textId="77777777" w:rsidR="00BF4FF7" w:rsidRPr="00BF4FF7" w:rsidRDefault="00BF4FF7" w:rsidP="00BF4FF7">
      <w:pPr>
        <w:rPr>
          <w:lang w:val="en-IN"/>
        </w:rPr>
      </w:pPr>
      <w:r w:rsidRPr="00BF4FF7">
        <w:rPr>
          <w:lang w:val="en-IN"/>
        </w:rPr>
        <w:t xml:space="preserve">from </w:t>
      </w:r>
      <w:proofErr w:type="spellStart"/>
      <w:proofErr w:type="gramStart"/>
      <w:r w:rsidRPr="00BF4FF7">
        <w:rPr>
          <w:lang w:val="en-IN"/>
        </w:rPr>
        <w:t>sklearn.metrics</w:t>
      </w:r>
      <w:proofErr w:type="spellEnd"/>
      <w:proofErr w:type="gramEnd"/>
      <w:r w:rsidRPr="00BF4FF7">
        <w:rPr>
          <w:lang w:val="en-IN"/>
        </w:rPr>
        <w:t xml:space="preserve"> import </w:t>
      </w:r>
      <w:proofErr w:type="spellStart"/>
      <w:r w:rsidRPr="00BF4FF7">
        <w:rPr>
          <w:lang w:val="en-IN"/>
        </w:rPr>
        <w:t>mean_absolute_error</w:t>
      </w:r>
      <w:proofErr w:type="spellEnd"/>
      <w:r w:rsidRPr="00BF4FF7">
        <w:rPr>
          <w:lang w:val="en-IN"/>
        </w:rPr>
        <w:t xml:space="preserve">, </w:t>
      </w:r>
      <w:proofErr w:type="spellStart"/>
      <w:r w:rsidRPr="00BF4FF7">
        <w:rPr>
          <w:lang w:val="en-IN"/>
        </w:rPr>
        <w:t>mean_squared_error</w:t>
      </w:r>
      <w:proofErr w:type="spellEnd"/>
    </w:p>
    <w:p w14:paraId="6E61B365" w14:textId="77777777" w:rsidR="00BF4FF7" w:rsidRPr="00BF4FF7" w:rsidRDefault="00BF4FF7" w:rsidP="00BF4FF7">
      <w:pPr>
        <w:rPr>
          <w:lang w:val="en-IN"/>
        </w:rPr>
      </w:pPr>
    </w:p>
    <w:p w14:paraId="352C1969"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Load Uploaded Dataset</w:t>
      </w:r>
    </w:p>
    <w:p w14:paraId="77D7A463" w14:textId="77777777" w:rsidR="00BF4FF7" w:rsidRPr="00BF4FF7" w:rsidRDefault="00BF4FF7" w:rsidP="00BF4FF7">
      <w:pPr>
        <w:rPr>
          <w:lang w:val="en-IN"/>
        </w:rPr>
      </w:pPr>
      <w:r w:rsidRPr="00BF4FF7">
        <w:rPr>
          <w:lang w:val="en-IN"/>
        </w:rPr>
        <w:t xml:space="preserve">data = </w:t>
      </w:r>
      <w:proofErr w:type="spellStart"/>
      <w:proofErr w:type="gramStart"/>
      <w:r w:rsidRPr="00BF4FF7">
        <w:rPr>
          <w:lang w:val="en-IN"/>
        </w:rPr>
        <w:t>pd.read</w:t>
      </w:r>
      <w:proofErr w:type="gramEnd"/>
      <w:r w:rsidRPr="00BF4FF7">
        <w:rPr>
          <w:lang w:val="en-IN"/>
        </w:rPr>
        <w:t>_csv</w:t>
      </w:r>
      <w:proofErr w:type="spellEnd"/>
      <w:r w:rsidRPr="00BF4FF7">
        <w:rPr>
          <w:lang w:val="en-IN"/>
        </w:rPr>
        <w:t>('AEP_hourly.csv')</w:t>
      </w:r>
    </w:p>
    <w:p w14:paraId="26CA629A" w14:textId="77777777" w:rsidR="00BF4FF7" w:rsidRPr="00BF4FF7" w:rsidRDefault="00BF4FF7" w:rsidP="00BF4FF7">
      <w:pPr>
        <w:rPr>
          <w:lang w:val="en-IN"/>
        </w:rPr>
      </w:pPr>
    </w:p>
    <w:p w14:paraId="3D357281"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View first few rows</w:t>
      </w:r>
    </w:p>
    <w:p w14:paraId="4676A06B" w14:textId="77777777" w:rsidR="00BF4FF7" w:rsidRPr="00BF4FF7" w:rsidRDefault="00BF4FF7" w:rsidP="00BF4FF7">
      <w:pPr>
        <w:rPr>
          <w:lang w:val="en-IN"/>
        </w:rPr>
      </w:pPr>
      <w:r w:rsidRPr="00BF4FF7">
        <w:rPr>
          <w:lang w:val="en-IN"/>
        </w:rPr>
        <w:t>print(</w:t>
      </w:r>
      <w:proofErr w:type="spellStart"/>
      <w:proofErr w:type="gramStart"/>
      <w:r w:rsidRPr="00BF4FF7">
        <w:rPr>
          <w:lang w:val="en-IN"/>
        </w:rPr>
        <w:t>data.head</w:t>
      </w:r>
      <w:proofErr w:type="spellEnd"/>
      <w:proofErr w:type="gramEnd"/>
      <w:r w:rsidRPr="00BF4FF7">
        <w:rPr>
          <w:lang w:val="en-IN"/>
        </w:rPr>
        <w:t>())</w:t>
      </w:r>
    </w:p>
    <w:p w14:paraId="4FF515BE" w14:textId="77777777" w:rsidR="00BF4FF7" w:rsidRPr="00BF4FF7" w:rsidRDefault="00BF4FF7" w:rsidP="00BF4FF7">
      <w:pPr>
        <w:rPr>
          <w:lang w:val="en-IN"/>
        </w:rPr>
      </w:pPr>
    </w:p>
    <w:p w14:paraId="084FF0F2"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Convert 'Datetime' column to datetime type</w:t>
      </w:r>
    </w:p>
    <w:p w14:paraId="7DDB1BFF" w14:textId="77777777" w:rsidR="00BF4FF7" w:rsidRPr="00BF4FF7" w:rsidRDefault="00BF4FF7" w:rsidP="00BF4FF7">
      <w:pPr>
        <w:rPr>
          <w:lang w:val="en-IN"/>
        </w:rPr>
      </w:pPr>
      <w:r w:rsidRPr="00BF4FF7">
        <w:rPr>
          <w:lang w:val="en-IN"/>
        </w:rPr>
        <w:t xml:space="preserve">data['Datetime'] = </w:t>
      </w:r>
      <w:proofErr w:type="spellStart"/>
      <w:r w:rsidRPr="00BF4FF7">
        <w:rPr>
          <w:lang w:val="en-IN"/>
        </w:rPr>
        <w:t>pd.to_datetime</w:t>
      </w:r>
      <w:proofErr w:type="spellEnd"/>
      <w:r w:rsidRPr="00BF4FF7">
        <w:rPr>
          <w:lang w:val="en-IN"/>
        </w:rPr>
        <w:t>(data['Datetime'])</w:t>
      </w:r>
    </w:p>
    <w:p w14:paraId="59CE0CA8" w14:textId="77777777" w:rsidR="00BF4FF7" w:rsidRPr="00BF4FF7" w:rsidRDefault="00BF4FF7" w:rsidP="00BF4FF7">
      <w:pPr>
        <w:rPr>
          <w:lang w:val="en-IN"/>
        </w:rPr>
      </w:pPr>
    </w:p>
    <w:p w14:paraId="50C86F28"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Set 'Datetime' as the index</w:t>
      </w:r>
    </w:p>
    <w:p w14:paraId="345D417A" w14:textId="77777777" w:rsidR="00BF4FF7" w:rsidRPr="00BF4FF7" w:rsidRDefault="00BF4FF7" w:rsidP="00BF4FF7">
      <w:pPr>
        <w:rPr>
          <w:lang w:val="en-IN"/>
        </w:rPr>
      </w:pPr>
      <w:proofErr w:type="spellStart"/>
      <w:r w:rsidRPr="00BF4FF7">
        <w:rPr>
          <w:lang w:val="en-IN"/>
        </w:rPr>
        <w:t>data.set_</w:t>
      </w:r>
      <w:proofErr w:type="gramStart"/>
      <w:r w:rsidRPr="00BF4FF7">
        <w:rPr>
          <w:lang w:val="en-IN"/>
        </w:rPr>
        <w:t>index</w:t>
      </w:r>
      <w:proofErr w:type="spellEnd"/>
      <w:r w:rsidRPr="00BF4FF7">
        <w:rPr>
          <w:lang w:val="en-IN"/>
        </w:rPr>
        <w:t>(</w:t>
      </w:r>
      <w:proofErr w:type="gramEnd"/>
      <w:r w:rsidRPr="00BF4FF7">
        <w:rPr>
          <w:lang w:val="en-IN"/>
        </w:rPr>
        <w:t xml:space="preserve">'Datetime', </w:t>
      </w:r>
      <w:proofErr w:type="spellStart"/>
      <w:r w:rsidRPr="00BF4FF7">
        <w:rPr>
          <w:lang w:val="en-IN"/>
        </w:rPr>
        <w:t>inplace</w:t>
      </w:r>
      <w:proofErr w:type="spellEnd"/>
      <w:r w:rsidRPr="00BF4FF7">
        <w:rPr>
          <w:lang w:val="en-IN"/>
        </w:rPr>
        <w:t>=True)</w:t>
      </w:r>
    </w:p>
    <w:p w14:paraId="78A5A707" w14:textId="77777777" w:rsidR="00BF4FF7" w:rsidRPr="00BF4FF7" w:rsidRDefault="00BF4FF7" w:rsidP="00BF4FF7">
      <w:pPr>
        <w:rPr>
          <w:lang w:val="en-IN"/>
        </w:rPr>
      </w:pPr>
    </w:p>
    <w:p w14:paraId="0605C337"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Check for missing values</w:t>
      </w:r>
    </w:p>
    <w:p w14:paraId="261EB846" w14:textId="77777777" w:rsidR="00BF4FF7" w:rsidRPr="00BF4FF7" w:rsidRDefault="00BF4FF7" w:rsidP="00BF4FF7">
      <w:pPr>
        <w:rPr>
          <w:lang w:val="en-IN"/>
        </w:rPr>
      </w:pPr>
      <w:proofErr w:type="gramStart"/>
      <w:r w:rsidRPr="00BF4FF7">
        <w:rPr>
          <w:lang w:val="en-IN"/>
        </w:rPr>
        <w:t>print(</w:t>
      </w:r>
      <w:proofErr w:type="gramEnd"/>
      <w:r w:rsidRPr="00BF4FF7">
        <w:rPr>
          <w:lang w:val="en-IN"/>
        </w:rPr>
        <w:t>"\</w:t>
      </w:r>
      <w:proofErr w:type="spellStart"/>
      <w:r w:rsidRPr="00BF4FF7">
        <w:rPr>
          <w:lang w:val="en-IN"/>
        </w:rPr>
        <w:t>nMissing</w:t>
      </w:r>
      <w:proofErr w:type="spellEnd"/>
      <w:r w:rsidRPr="00BF4FF7">
        <w:rPr>
          <w:lang w:val="en-IN"/>
        </w:rPr>
        <w:t xml:space="preserve"> values:\n", </w:t>
      </w:r>
      <w:proofErr w:type="spellStart"/>
      <w:proofErr w:type="gramStart"/>
      <w:r w:rsidRPr="00BF4FF7">
        <w:rPr>
          <w:lang w:val="en-IN"/>
        </w:rPr>
        <w:t>data.isnull</w:t>
      </w:r>
      <w:proofErr w:type="spellEnd"/>
      <w:proofErr w:type="gramEnd"/>
      <w:r w:rsidRPr="00BF4FF7">
        <w:rPr>
          <w:lang w:val="en-IN"/>
        </w:rPr>
        <w:t>(</w:t>
      </w:r>
      <w:proofErr w:type="gramStart"/>
      <w:r w:rsidRPr="00BF4FF7">
        <w:rPr>
          <w:lang w:val="en-IN"/>
        </w:rPr>
        <w:t>).sum</w:t>
      </w:r>
      <w:proofErr w:type="gramEnd"/>
      <w:r w:rsidRPr="00BF4FF7">
        <w:rPr>
          <w:lang w:val="en-IN"/>
        </w:rPr>
        <w:t>())</w:t>
      </w:r>
    </w:p>
    <w:p w14:paraId="03901E1D" w14:textId="77777777" w:rsidR="00BF4FF7" w:rsidRPr="00BF4FF7" w:rsidRDefault="00BF4FF7" w:rsidP="00BF4FF7">
      <w:pPr>
        <w:rPr>
          <w:lang w:val="en-IN"/>
        </w:rPr>
      </w:pPr>
    </w:p>
    <w:p w14:paraId="4ADFF95B" w14:textId="77777777" w:rsidR="00BF4FF7" w:rsidRPr="00BF4FF7" w:rsidRDefault="00BF4FF7" w:rsidP="00BF4FF7">
      <w:pPr>
        <w:rPr>
          <w:lang w:val="en-IN"/>
        </w:rPr>
      </w:pPr>
      <w:r w:rsidRPr="00BF4FF7">
        <w:rPr>
          <w:lang w:val="en-IN"/>
        </w:rPr>
        <w:lastRenderedPageBreak/>
        <w:t xml:space="preserve"># </w:t>
      </w:r>
      <w:r w:rsidRPr="00BF4FF7">
        <w:rPr>
          <w:rFonts w:ascii="Segoe UI Emoji" w:hAnsi="Segoe UI Emoji" w:cs="Segoe UI Emoji"/>
          <w:lang w:val="en-IN"/>
        </w:rPr>
        <w:t>📌</w:t>
      </w:r>
      <w:r w:rsidRPr="00BF4FF7">
        <w:rPr>
          <w:lang w:val="en-IN"/>
        </w:rPr>
        <w:t xml:space="preserve"> Drop rows with missing values (if any)</w:t>
      </w:r>
    </w:p>
    <w:p w14:paraId="0D6DE217" w14:textId="77777777" w:rsidR="00BF4FF7" w:rsidRPr="00BF4FF7" w:rsidRDefault="00BF4FF7" w:rsidP="00BF4FF7">
      <w:pPr>
        <w:rPr>
          <w:lang w:val="en-IN"/>
        </w:rPr>
      </w:pPr>
      <w:proofErr w:type="spellStart"/>
      <w:proofErr w:type="gramStart"/>
      <w:r w:rsidRPr="00BF4FF7">
        <w:rPr>
          <w:lang w:val="en-IN"/>
        </w:rPr>
        <w:t>data.dropna</w:t>
      </w:r>
      <w:proofErr w:type="spellEnd"/>
      <w:proofErr w:type="gramEnd"/>
      <w:r w:rsidRPr="00BF4FF7">
        <w:rPr>
          <w:lang w:val="en-IN"/>
        </w:rPr>
        <w:t>(</w:t>
      </w:r>
      <w:proofErr w:type="spellStart"/>
      <w:r w:rsidRPr="00BF4FF7">
        <w:rPr>
          <w:lang w:val="en-IN"/>
        </w:rPr>
        <w:t>inplace</w:t>
      </w:r>
      <w:proofErr w:type="spellEnd"/>
      <w:r w:rsidRPr="00BF4FF7">
        <w:rPr>
          <w:lang w:val="en-IN"/>
        </w:rPr>
        <w:t>=True)</w:t>
      </w:r>
    </w:p>
    <w:p w14:paraId="4B875184" w14:textId="77777777" w:rsidR="00BF4FF7" w:rsidRPr="00BF4FF7" w:rsidRDefault="00BF4FF7" w:rsidP="00BF4FF7">
      <w:pPr>
        <w:rPr>
          <w:lang w:val="en-IN"/>
        </w:rPr>
      </w:pPr>
    </w:p>
    <w:p w14:paraId="214F0188"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Plot Load Data</w:t>
      </w:r>
    </w:p>
    <w:p w14:paraId="6EFA8A4E" w14:textId="77777777" w:rsidR="00BF4FF7" w:rsidRPr="00BF4FF7" w:rsidRDefault="00BF4FF7" w:rsidP="00BF4FF7">
      <w:pPr>
        <w:rPr>
          <w:lang w:val="en-IN"/>
        </w:rPr>
      </w:pPr>
      <w:proofErr w:type="spellStart"/>
      <w:proofErr w:type="gramStart"/>
      <w:r w:rsidRPr="00BF4FF7">
        <w:rPr>
          <w:lang w:val="en-IN"/>
        </w:rPr>
        <w:t>plt.figure</w:t>
      </w:r>
      <w:proofErr w:type="spellEnd"/>
      <w:proofErr w:type="gramEnd"/>
      <w:r w:rsidRPr="00BF4FF7">
        <w:rPr>
          <w:lang w:val="en-IN"/>
        </w:rPr>
        <w:t>(</w:t>
      </w:r>
      <w:proofErr w:type="spellStart"/>
      <w:r w:rsidRPr="00BF4FF7">
        <w:rPr>
          <w:lang w:val="en-IN"/>
        </w:rPr>
        <w:t>figsize</w:t>
      </w:r>
      <w:proofErr w:type="spellEnd"/>
      <w:proofErr w:type="gramStart"/>
      <w:r w:rsidRPr="00BF4FF7">
        <w:rPr>
          <w:lang w:val="en-IN"/>
        </w:rPr>
        <w:t>=(</w:t>
      </w:r>
      <w:proofErr w:type="gramEnd"/>
      <w:r w:rsidRPr="00BF4FF7">
        <w:rPr>
          <w:lang w:val="en-IN"/>
        </w:rPr>
        <w:t>15,5))</w:t>
      </w:r>
    </w:p>
    <w:p w14:paraId="1C98D29E" w14:textId="77777777" w:rsidR="00BF4FF7" w:rsidRPr="00BF4FF7" w:rsidRDefault="00BF4FF7" w:rsidP="00BF4FF7">
      <w:pPr>
        <w:rPr>
          <w:lang w:val="en-IN"/>
        </w:rPr>
      </w:pPr>
      <w:proofErr w:type="spellStart"/>
      <w:proofErr w:type="gramStart"/>
      <w:r w:rsidRPr="00BF4FF7">
        <w:rPr>
          <w:lang w:val="en-IN"/>
        </w:rPr>
        <w:t>plt.plot</w:t>
      </w:r>
      <w:proofErr w:type="spellEnd"/>
      <w:proofErr w:type="gramEnd"/>
      <w:r w:rsidRPr="00BF4FF7">
        <w:rPr>
          <w:lang w:val="en-IN"/>
        </w:rPr>
        <w:t>(data['AEP_MW'])</w:t>
      </w:r>
    </w:p>
    <w:p w14:paraId="2DD4A9AD" w14:textId="77777777" w:rsidR="00BF4FF7" w:rsidRPr="00BF4FF7" w:rsidRDefault="00BF4FF7" w:rsidP="00BF4FF7">
      <w:pPr>
        <w:rPr>
          <w:lang w:val="en-IN"/>
        </w:rPr>
      </w:pPr>
      <w:proofErr w:type="spellStart"/>
      <w:proofErr w:type="gramStart"/>
      <w:r w:rsidRPr="00BF4FF7">
        <w:rPr>
          <w:lang w:val="en-IN"/>
        </w:rPr>
        <w:t>plt.title</w:t>
      </w:r>
      <w:proofErr w:type="spellEnd"/>
      <w:proofErr w:type="gramEnd"/>
      <w:r w:rsidRPr="00BF4FF7">
        <w:rPr>
          <w:lang w:val="en-IN"/>
        </w:rPr>
        <w:t>('Electric Load (AEP_MW) Over Time')</w:t>
      </w:r>
    </w:p>
    <w:p w14:paraId="527E271E" w14:textId="77777777" w:rsidR="00BF4FF7" w:rsidRPr="00BF4FF7" w:rsidRDefault="00BF4FF7" w:rsidP="00BF4FF7">
      <w:pPr>
        <w:rPr>
          <w:lang w:val="en-IN"/>
        </w:rPr>
      </w:pPr>
      <w:proofErr w:type="spellStart"/>
      <w:proofErr w:type="gramStart"/>
      <w:r w:rsidRPr="00BF4FF7">
        <w:rPr>
          <w:lang w:val="en-IN"/>
        </w:rPr>
        <w:t>plt.xlabel</w:t>
      </w:r>
      <w:proofErr w:type="spellEnd"/>
      <w:proofErr w:type="gramEnd"/>
      <w:r w:rsidRPr="00BF4FF7">
        <w:rPr>
          <w:lang w:val="en-IN"/>
        </w:rPr>
        <w:t>('Date')</w:t>
      </w:r>
    </w:p>
    <w:p w14:paraId="4CAF787F" w14:textId="77777777" w:rsidR="00BF4FF7" w:rsidRPr="00BF4FF7" w:rsidRDefault="00BF4FF7" w:rsidP="00BF4FF7">
      <w:pPr>
        <w:rPr>
          <w:lang w:val="en-IN"/>
        </w:rPr>
      </w:pPr>
      <w:proofErr w:type="spellStart"/>
      <w:proofErr w:type="gramStart"/>
      <w:r w:rsidRPr="00BF4FF7">
        <w:rPr>
          <w:lang w:val="en-IN"/>
        </w:rPr>
        <w:t>plt.ylabel</w:t>
      </w:r>
      <w:proofErr w:type="spellEnd"/>
      <w:proofErr w:type="gramEnd"/>
      <w:r w:rsidRPr="00BF4FF7">
        <w:rPr>
          <w:lang w:val="en-IN"/>
        </w:rPr>
        <w:t>('Load (MW)')</w:t>
      </w:r>
    </w:p>
    <w:p w14:paraId="02AE8EBC" w14:textId="77777777" w:rsidR="00BF4FF7" w:rsidRPr="00BF4FF7" w:rsidRDefault="00BF4FF7" w:rsidP="00BF4FF7">
      <w:pPr>
        <w:rPr>
          <w:lang w:val="en-IN"/>
        </w:rPr>
      </w:pPr>
      <w:proofErr w:type="spellStart"/>
      <w:proofErr w:type="gramStart"/>
      <w:r w:rsidRPr="00BF4FF7">
        <w:rPr>
          <w:lang w:val="en-IN"/>
        </w:rPr>
        <w:t>plt.grid</w:t>
      </w:r>
      <w:proofErr w:type="spellEnd"/>
      <w:proofErr w:type="gramEnd"/>
      <w:r w:rsidRPr="00BF4FF7">
        <w:rPr>
          <w:lang w:val="en-IN"/>
        </w:rPr>
        <w:t>(True)</w:t>
      </w:r>
    </w:p>
    <w:p w14:paraId="7DA679AA" w14:textId="77777777" w:rsidR="00BF4FF7" w:rsidRPr="00BF4FF7" w:rsidRDefault="00BF4FF7" w:rsidP="00BF4FF7">
      <w:pPr>
        <w:rPr>
          <w:lang w:val="en-IN"/>
        </w:rPr>
      </w:pPr>
      <w:proofErr w:type="spellStart"/>
      <w:proofErr w:type="gramStart"/>
      <w:r w:rsidRPr="00BF4FF7">
        <w:rPr>
          <w:lang w:val="en-IN"/>
        </w:rPr>
        <w:t>plt.show</w:t>
      </w:r>
      <w:proofErr w:type="spellEnd"/>
      <w:proofErr w:type="gramEnd"/>
      <w:r w:rsidRPr="00BF4FF7">
        <w:rPr>
          <w:lang w:val="en-IN"/>
        </w:rPr>
        <w:t>()</w:t>
      </w:r>
    </w:p>
    <w:p w14:paraId="769677E0" w14:textId="77777777" w:rsidR="00BF4FF7" w:rsidRPr="00BF4FF7" w:rsidRDefault="00BF4FF7" w:rsidP="00BF4FF7">
      <w:pPr>
        <w:rPr>
          <w:lang w:val="en-IN"/>
        </w:rPr>
      </w:pPr>
    </w:p>
    <w:p w14:paraId="0581CCBB"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Feature Engineering: Extract time-based features</w:t>
      </w:r>
    </w:p>
    <w:p w14:paraId="5F97DB41" w14:textId="77777777" w:rsidR="00BF4FF7" w:rsidRPr="00BF4FF7" w:rsidRDefault="00BF4FF7" w:rsidP="00BF4FF7">
      <w:pPr>
        <w:rPr>
          <w:lang w:val="en-IN"/>
        </w:rPr>
      </w:pPr>
      <w:r w:rsidRPr="00BF4FF7">
        <w:rPr>
          <w:lang w:val="en-IN"/>
        </w:rPr>
        <w:t xml:space="preserve">data['Hour'] = </w:t>
      </w:r>
      <w:proofErr w:type="spellStart"/>
      <w:proofErr w:type="gramStart"/>
      <w:r w:rsidRPr="00BF4FF7">
        <w:rPr>
          <w:lang w:val="en-IN"/>
        </w:rPr>
        <w:t>data.index</w:t>
      </w:r>
      <w:proofErr w:type="gramEnd"/>
      <w:r w:rsidRPr="00BF4FF7">
        <w:rPr>
          <w:lang w:val="en-IN"/>
        </w:rPr>
        <w:t>.hour</w:t>
      </w:r>
      <w:proofErr w:type="spellEnd"/>
    </w:p>
    <w:p w14:paraId="5FC324BA" w14:textId="77777777" w:rsidR="00BF4FF7" w:rsidRPr="00BF4FF7" w:rsidRDefault="00BF4FF7" w:rsidP="00BF4FF7">
      <w:pPr>
        <w:rPr>
          <w:lang w:val="en-IN"/>
        </w:rPr>
      </w:pPr>
      <w:r w:rsidRPr="00BF4FF7">
        <w:rPr>
          <w:lang w:val="en-IN"/>
        </w:rPr>
        <w:t xml:space="preserve">data['Day'] = </w:t>
      </w:r>
      <w:proofErr w:type="spellStart"/>
      <w:r w:rsidRPr="00BF4FF7">
        <w:rPr>
          <w:lang w:val="en-IN"/>
        </w:rPr>
        <w:t>data.index.day</w:t>
      </w:r>
      <w:proofErr w:type="spellEnd"/>
    </w:p>
    <w:p w14:paraId="5C64E4C9" w14:textId="77777777" w:rsidR="00BF4FF7" w:rsidRPr="00BF4FF7" w:rsidRDefault="00BF4FF7" w:rsidP="00BF4FF7">
      <w:pPr>
        <w:rPr>
          <w:lang w:val="en-IN"/>
        </w:rPr>
      </w:pPr>
      <w:r w:rsidRPr="00BF4FF7">
        <w:rPr>
          <w:lang w:val="en-IN"/>
        </w:rPr>
        <w:t xml:space="preserve">data['Month'] = </w:t>
      </w:r>
      <w:proofErr w:type="spellStart"/>
      <w:proofErr w:type="gramStart"/>
      <w:r w:rsidRPr="00BF4FF7">
        <w:rPr>
          <w:lang w:val="en-IN"/>
        </w:rPr>
        <w:t>data.index</w:t>
      </w:r>
      <w:proofErr w:type="gramEnd"/>
      <w:r w:rsidRPr="00BF4FF7">
        <w:rPr>
          <w:lang w:val="en-IN"/>
        </w:rPr>
        <w:t>.month</w:t>
      </w:r>
      <w:proofErr w:type="spellEnd"/>
    </w:p>
    <w:p w14:paraId="25A9DE78" w14:textId="77777777" w:rsidR="00BF4FF7" w:rsidRPr="00BF4FF7" w:rsidRDefault="00BF4FF7" w:rsidP="00BF4FF7">
      <w:pPr>
        <w:rPr>
          <w:lang w:val="en-IN"/>
        </w:rPr>
      </w:pPr>
      <w:r w:rsidRPr="00BF4FF7">
        <w:rPr>
          <w:lang w:val="en-IN"/>
        </w:rPr>
        <w:t xml:space="preserve">data['Year'] = </w:t>
      </w:r>
      <w:proofErr w:type="spellStart"/>
      <w:proofErr w:type="gramStart"/>
      <w:r w:rsidRPr="00BF4FF7">
        <w:rPr>
          <w:lang w:val="en-IN"/>
        </w:rPr>
        <w:t>data.index</w:t>
      </w:r>
      <w:proofErr w:type="gramEnd"/>
      <w:r w:rsidRPr="00BF4FF7">
        <w:rPr>
          <w:lang w:val="en-IN"/>
        </w:rPr>
        <w:t>.year</w:t>
      </w:r>
      <w:proofErr w:type="spellEnd"/>
    </w:p>
    <w:p w14:paraId="00C86735" w14:textId="77777777" w:rsidR="00BF4FF7" w:rsidRPr="00BF4FF7" w:rsidRDefault="00BF4FF7" w:rsidP="00BF4FF7">
      <w:pPr>
        <w:rPr>
          <w:lang w:val="en-IN"/>
        </w:rPr>
      </w:pPr>
    </w:p>
    <w:p w14:paraId="232C05EB"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Define Features (X) and Target (y)</w:t>
      </w:r>
    </w:p>
    <w:p w14:paraId="6AEBBB8C" w14:textId="77777777" w:rsidR="00BF4FF7" w:rsidRPr="00BF4FF7" w:rsidRDefault="00BF4FF7" w:rsidP="00BF4FF7">
      <w:pPr>
        <w:rPr>
          <w:lang w:val="en-IN"/>
        </w:rPr>
      </w:pPr>
      <w:r w:rsidRPr="00BF4FF7">
        <w:rPr>
          <w:lang w:val="en-IN"/>
        </w:rPr>
        <w:t xml:space="preserve">X = </w:t>
      </w:r>
      <w:proofErr w:type="gramStart"/>
      <w:r w:rsidRPr="00BF4FF7">
        <w:rPr>
          <w:lang w:val="en-IN"/>
        </w:rPr>
        <w:t>data[</w:t>
      </w:r>
      <w:proofErr w:type="gramEnd"/>
      <w:r w:rsidRPr="00BF4FF7">
        <w:rPr>
          <w:lang w:val="en-IN"/>
        </w:rPr>
        <w:t>['Hour', 'Day', 'Month', 'Year']]</w:t>
      </w:r>
    </w:p>
    <w:p w14:paraId="7086D185" w14:textId="77777777" w:rsidR="00BF4FF7" w:rsidRPr="00BF4FF7" w:rsidRDefault="00BF4FF7" w:rsidP="00BF4FF7">
      <w:pPr>
        <w:rPr>
          <w:lang w:val="en-IN"/>
        </w:rPr>
      </w:pPr>
      <w:r w:rsidRPr="00BF4FF7">
        <w:rPr>
          <w:lang w:val="en-IN"/>
        </w:rPr>
        <w:t>y = data['AEP_MW']</w:t>
      </w:r>
    </w:p>
    <w:p w14:paraId="7F20D3DF" w14:textId="77777777" w:rsidR="00BF4FF7" w:rsidRPr="00BF4FF7" w:rsidRDefault="00BF4FF7" w:rsidP="00BF4FF7">
      <w:pPr>
        <w:rPr>
          <w:lang w:val="en-IN"/>
        </w:rPr>
      </w:pPr>
    </w:p>
    <w:p w14:paraId="296D1C42"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Split Data into Training and Testing sets (80-20 split)</w:t>
      </w:r>
    </w:p>
    <w:p w14:paraId="59E1C865" w14:textId="77777777" w:rsidR="00BF4FF7" w:rsidRPr="00BF4FF7" w:rsidRDefault="00BF4FF7" w:rsidP="00BF4FF7">
      <w:pPr>
        <w:rPr>
          <w:lang w:val="en-IN"/>
        </w:rPr>
      </w:pPr>
      <w:r w:rsidRPr="00BF4FF7">
        <w:rPr>
          <w:lang w:val="en-IN"/>
        </w:rPr>
        <w:t xml:space="preserve">X_train, </w:t>
      </w:r>
      <w:proofErr w:type="spellStart"/>
      <w:r w:rsidRPr="00BF4FF7">
        <w:rPr>
          <w:lang w:val="en-IN"/>
        </w:rPr>
        <w:t>X_test</w:t>
      </w:r>
      <w:proofErr w:type="spellEnd"/>
      <w:r w:rsidRPr="00BF4FF7">
        <w:rPr>
          <w:lang w:val="en-IN"/>
        </w:rPr>
        <w:t xml:space="preserve">, </w:t>
      </w:r>
      <w:proofErr w:type="spellStart"/>
      <w:r w:rsidRPr="00BF4FF7">
        <w:rPr>
          <w:lang w:val="en-IN"/>
        </w:rPr>
        <w:t>y_train</w:t>
      </w:r>
      <w:proofErr w:type="spellEnd"/>
      <w:r w:rsidRPr="00BF4FF7">
        <w:rPr>
          <w:lang w:val="en-IN"/>
        </w:rPr>
        <w:t xml:space="preserve">, </w:t>
      </w:r>
      <w:proofErr w:type="spellStart"/>
      <w:r w:rsidRPr="00BF4FF7">
        <w:rPr>
          <w:lang w:val="en-IN"/>
        </w:rPr>
        <w:t>y_test</w:t>
      </w:r>
      <w:proofErr w:type="spellEnd"/>
      <w:r w:rsidRPr="00BF4FF7">
        <w:rPr>
          <w:lang w:val="en-IN"/>
        </w:rPr>
        <w:t xml:space="preserve"> = </w:t>
      </w:r>
      <w:proofErr w:type="spellStart"/>
      <w:r w:rsidRPr="00BF4FF7">
        <w:rPr>
          <w:lang w:val="en-IN"/>
        </w:rPr>
        <w:t>train_test_</w:t>
      </w:r>
      <w:proofErr w:type="gramStart"/>
      <w:r w:rsidRPr="00BF4FF7">
        <w:rPr>
          <w:lang w:val="en-IN"/>
        </w:rPr>
        <w:t>split</w:t>
      </w:r>
      <w:proofErr w:type="spellEnd"/>
      <w:r w:rsidRPr="00BF4FF7">
        <w:rPr>
          <w:lang w:val="en-IN"/>
        </w:rPr>
        <w:t>(</w:t>
      </w:r>
      <w:proofErr w:type="gramEnd"/>
      <w:r w:rsidRPr="00BF4FF7">
        <w:rPr>
          <w:lang w:val="en-IN"/>
        </w:rPr>
        <w:t xml:space="preserve">X, y, </w:t>
      </w:r>
      <w:proofErr w:type="spellStart"/>
      <w:r w:rsidRPr="00BF4FF7">
        <w:rPr>
          <w:lang w:val="en-IN"/>
        </w:rPr>
        <w:t>test_size</w:t>
      </w:r>
      <w:proofErr w:type="spellEnd"/>
      <w:r w:rsidRPr="00BF4FF7">
        <w:rPr>
          <w:lang w:val="en-IN"/>
        </w:rPr>
        <w:t xml:space="preserve">=0.2, </w:t>
      </w:r>
      <w:proofErr w:type="spellStart"/>
      <w:r w:rsidRPr="00BF4FF7">
        <w:rPr>
          <w:lang w:val="en-IN"/>
        </w:rPr>
        <w:t>random_state</w:t>
      </w:r>
      <w:proofErr w:type="spellEnd"/>
      <w:r w:rsidRPr="00BF4FF7">
        <w:rPr>
          <w:lang w:val="en-IN"/>
        </w:rPr>
        <w:t>=42)</w:t>
      </w:r>
    </w:p>
    <w:p w14:paraId="45D1C247" w14:textId="77777777" w:rsidR="00BF4FF7" w:rsidRPr="00BF4FF7" w:rsidRDefault="00BF4FF7" w:rsidP="00BF4FF7">
      <w:pPr>
        <w:rPr>
          <w:lang w:val="en-IN"/>
        </w:rPr>
      </w:pPr>
    </w:p>
    <w:p w14:paraId="1B16F3BD" w14:textId="77777777" w:rsidR="00BF4FF7" w:rsidRPr="00BF4FF7" w:rsidRDefault="00BF4FF7" w:rsidP="00BF4FF7">
      <w:pPr>
        <w:rPr>
          <w:lang w:val="en-IN"/>
        </w:rPr>
      </w:pPr>
      <w:r w:rsidRPr="00BF4FF7">
        <w:rPr>
          <w:lang w:val="en-IN"/>
        </w:rPr>
        <w:lastRenderedPageBreak/>
        <w:t xml:space="preserve"># </w:t>
      </w:r>
      <w:r w:rsidRPr="00BF4FF7">
        <w:rPr>
          <w:rFonts w:ascii="Segoe UI Emoji" w:hAnsi="Segoe UI Emoji" w:cs="Segoe UI Emoji"/>
          <w:lang w:val="en-IN"/>
        </w:rPr>
        <w:t>🔍</w:t>
      </w:r>
      <w:r w:rsidRPr="00BF4FF7">
        <w:rPr>
          <w:lang w:val="en-IN"/>
        </w:rPr>
        <w:t xml:space="preserve"> Initialize and Train Random Forest Regressor</w:t>
      </w:r>
    </w:p>
    <w:p w14:paraId="5A915A3F" w14:textId="77777777" w:rsidR="00BF4FF7" w:rsidRPr="00BF4FF7" w:rsidRDefault="00BF4FF7" w:rsidP="00BF4FF7">
      <w:pPr>
        <w:rPr>
          <w:lang w:val="en-IN"/>
        </w:rPr>
      </w:pPr>
      <w:r w:rsidRPr="00BF4FF7">
        <w:rPr>
          <w:lang w:val="en-IN"/>
        </w:rPr>
        <w:t xml:space="preserve">model = </w:t>
      </w:r>
      <w:proofErr w:type="spellStart"/>
      <w:proofErr w:type="gramStart"/>
      <w:r w:rsidRPr="00BF4FF7">
        <w:rPr>
          <w:lang w:val="en-IN"/>
        </w:rPr>
        <w:t>RandomForestRegressor</w:t>
      </w:r>
      <w:proofErr w:type="spellEnd"/>
      <w:r w:rsidRPr="00BF4FF7">
        <w:rPr>
          <w:lang w:val="en-IN"/>
        </w:rPr>
        <w:t>(</w:t>
      </w:r>
      <w:proofErr w:type="spellStart"/>
      <w:proofErr w:type="gramEnd"/>
      <w:r w:rsidRPr="00BF4FF7">
        <w:rPr>
          <w:lang w:val="en-IN"/>
        </w:rPr>
        <w:t>n_estimators</w:t>
      </w:r>
      <w:proofErr w:type="spellEnd"/>
      <w:r w:rsidRPr="00BF4FF7">
        <w:rPr>
          <w:lang w:val="en-IN"/>
        </w:rPr>
        <w:t xml:space="preserve">=100, </w:t>
      </w:r>
      <w:proofErr w:type="spellStart"/>
      <w:r w:rsidRPr="00BF4FF7">
        <w:rPr>
          <w:lang w:val="en-IN"/>
        </w:rPr>
        <w:t>random_state</w:t>
      </w:r>
      <w:proofErr w:type="spellEnd"/>
      <w:r w:rsidRPr="00BF4FF7">
        <w:rPr>
          <w:lang w:val="en-IN"/>
        </w:rPr>
        <w:t>=42)</w:t>
      </w:r>
    </w:p>
    <w:p w14:paraId="154012C2" w14:textId="77777777" w:rsidR="00BF4FF7" w:rsidRPr="00BF4FF7" w:rsidRDefault="00BF4FF7" w:rsidP="00BF4FF7">
      <w:pPr>
        <w:rPr>
          <w:lang w:val="en-IN"/>
        </w:rPr>
      </w:pPr>
      <w:proofErr w:type="spellStart"/>
      <w:proofErr w:type="gramStart"/>
      <w:r w:rsidRPr="00BF4FF7">
        <w:rPr>
          <w:lang w:val="en-IN"/>
        </w:rPr>
        <w:t>model.fit</w:t>
      </w:r>
      <w:proofErr w:type="spellEnd"/>
      <w:r w:rsidRPr="00BF4FF7">
        <w:rPr>
          <w:lang w:val="en-IN"/>
        </w:rPr>
        <w:t>(</w:t>
      </w:r>
      <w:proofErr w:type="gramEnd"/>
      <w:r w:rsidRPr="00BF4FF7">
        <w:rPr>
          <w:lang w:val="en-IN"/>
        </w:rPr>
        <w:t xml:space="preserve">X_train, </w:t>
      </w:r>
      <w:proofErr w:type="spellStart"/>
      <w:r w:rsidRPr="00BF4FF7">
        <w:rPr>
          <w:lang w:val="en-IN"/>
        </w:rPr>
        <w:t>y_train</w:t>
      </w:r>
      <w:proofErr w:type="spellEnd"/>
      <w:r w:rsidRPr="00BF4FF7">
        <w:rPr>
          <w:lang w:val="en-IN"/>
        </w:rPr>
        <w:t>)</w:t>
      </w:r>
    </w:p>
    <w:p w14:paraId="561C5738" w14:textId="77777777" w:rsidR="00BF4FF7" w:rsidRPr="00BF4FF7" w:rsidRDefault="00BF4FF7" w:rsidP="00BF4FF7">
      <w:pPr>
        <w:rPr>
          <w:lang w:val="en-IN"/>
        </w:rPr>
      </w:pPr>
    </w:p>
    <w:p w14:paraId="184AE8C5"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Predict on Test Data</w:t>
      </w:r>
    </w:p>
    <w:p w14:paraId="0CD096DA" w14:textId="77777777" w:rsidR="00BF4FF7" w:rsidRPr="00BF4FF7" w:rsidRDefault="00BF4FF7" w:rsidP="00BF4FF7">
      <w:pPr>
        <w:rPr>
          <w:lang w:val="en-IN"/>
        </w:rPr>
      </w:pPr>
      <w:proofErr w:type="spellStart"/>
      <w:r w:rsidRPr="00BF4FF7">
        <w:rPr>
          <w:lang w:val="en-IN"/>
        </w:rPr>
        <w:t>y_pred</w:t>
      </w:r>
      <w:proofErr w:type="spellEnd"/>
      <w:r w:rsidRPr="00BF4FF7">
        <w:rPr>
          <w:lang w:val="en-IN"/>
        </w:rPr>
        <w:t xml:space="preserve"> = </w:t>
      </w:r>
      <w:proofErr w:type="spellStart"/>
      <w:proofErr w:type="gramStart"/>
      <w:r w:rsidRPr="00BF4FF7">
        <w:rPr>
          <w:lang w:val="en-IN"/>
        </w:rPr>
        <w:t>model.predict</w:t>
      </w:r>
      <w:proofErr w:type="spellEnd"/>
      <w:proofErr w:type="gramEnd"/>
      <w:r w:rsidRPr="00BF4FF7">
        <w:rPr>
          <w:lang w:val="en-IN"/>
        </w:rPr>
        <w:t>(</w:t>
      </w:r>
      <w:proofErr w:type="spellStart"/>
      <w:r w:rsidRPr="00BF4FF7">
        <w:rPr>
          <w:lang w:val="en-IN"/>
        </w:rPr>
        <w:t>X_test</w:t>
      </w:r>
      <w:proofErr w:type="spellEnd"/>
      <w:r w:rsidRPr="00BF4FF7">
        <w:rPr>
          <w:lang w:val="en-IN"/>
        </w:rPr>
        <w:t>)</w:t>
      </w:r>
    </w:p>
    <w:p w14:paraId="3937CF09" w14:textId="77777777" w:rsidR="00BF4FF7" w:rsidRPr="00BF4FF7" w:rsidRDefault="00BF4FF7" w:rsidP="00BF4FF7">
      <w:pPr>
        <w:rPr>
          <w:lang w:val="en-IN"/>
        </w:rPr>
      </w:pPr>
    </w:p>
    <w:p w14:paraId="2D0E5BB2"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Model Evaluation</w:t>
      </w:r>
    </w:p>
    <w:p w14:paraId="1AE083D3" w14:textId="77777777" w:rsidR="00BF4FF7" w:rsidRPr="00BF4FF7" w:rsidRDefault="00BF4FF7" w:rsidP="00BF4FF7">
      <w:pPr>
        <w:rPr>
          <w:lang w:val="en-IN"/>
        </w:rPr>
      </w:pPr>
      <w:proofErr w:type="spellStart"/>
      <w:r w:rsidRPr="00BF4FF7">
        <w:rPr>
          <w:lang w:val="en-IN"/>
        </w:rPr>
        <w:t>mae</w:t>
      </w:r>
      <w:proofErr w:type="spellEnd"/>
      <w:r w:rsidRPr="00BF4FF7">
        <w:rPr>
          <w:lang w:val="en-IN"/>
        </w:rPr>
        <w:t xml:space="preserve"> = </w:t>
      </w:r>
      <w:proofErr w:type="spellStart"/>
      <w:r w:rsidRPr="00BF4FF7">
        <w:rPr>
          <w:lang w:val="en-IN"/>
        </w:rPr>
        <w:t>mean_absolute_</w:t>
      </w:r>
      <w:proofErr w:type="gramStart"/>
      <w:r w:rsidRPr="00BF4FF7">
        <w:rPr>
          <w:lang w:val="en-IN"/>
        </w:rPr>
        <w:t>error</w:t>
      </w:r>
      <w:proofErr w:type="spellEnd"/>
      <w:r w:rsidRPr="00BF4FF7">
        <w:rPr>
          <w:lang w:val="en-IN"/>
        </w:rPr>
        <w:t>(</w:t>
      </w:r>
      <w:proofErr w:type="spellStart"/>
      <w:proofErr w:type="gramEnd"/>
      <w:r w:rsidRPr="00BF4FF7">
        <w:rPr>
          <w:lang w:val="en-IN"/>
        </w:rPr>
        <w:t>y_test</w:t>
      </w:r>
      <w:proofErr w:type="spellEnd"/>
      <w:r w:rsidRPr="00BF4FF7">
        <w:rPr>
          <w:lang w:val="en-IN"/>
        </w:rPr>
        <w:t xml:space="preserve">, </w:t>
      </w:r>
      <w:proofErr w:type="spellStart"/>
      <w:r w:rsidRPr="00BF4FF7">
        <w:rPr>
          <w:lang w:val="en-IN"/>
        </w:rPr>
        <w:t>y_pred</w:t>
      </w:r>
      <w:proofErr w:type="spellEnd"/>
      <w:r w:rsidRPr="00BF4FF7">
        <w:rPr>
          <w:lang w:val="en-IN"/>
        </w:rPr>
        <w:t>)</w:t>
      </w:r>
    </w:p>
    <w:p w14:paraId="322DE60F" w14:textId="77777777" w:rsidR="00BF4FF7" w:rsidRPr="00BF4FF7" w:rsidRDefault="00BF4FF7" w:rsidP="00BF4FF7">
      <w:pPr>
        <w:rPr>
          <w:lang w:val="en-IN"/>
        </w:rPr>
      </w:pPr>
      <w:proofErr w:type="spellStart"/>
      <w:r w:rsidRPr="00BF4FF7">
        <w:rPr>
          <w:lang w:val="en-IN"/>
        </w:rPr>
        <w:t>rmse</w:t>
      </w:r>
      <w:proofErr w:type="spellEnd"/>
      <w:r w:rsidRPr="00BF4FF7">
        <w:rPr>
          <w:lang w:val="en-IN"/>
        </w:rPr>
        <w:t xml:space="preserve"> = </w:t>
      </w:r>
      <w:proofErr w:type="spellStart"/>
      <w:proofErr w:type="gramStart"/>
      <w:r w:rsidRPr="00BF4FF7">
        <w:rPr>
          <w:lang w:val="en-IN"/>
        </w:rPr>
        <w:t>np.sqrt</w:t>
      </w:r>
      <w:proofErr w:type="spellEnd"/>
      <w:proofErr w:type="gramEnd"/>
      <w:r w:rsidRPr="00BF4FF7">
        <w:rPr>
          <w:lang w:val="en-IN"/>
        </w:rPr>
        <w:t>(</w:t>
      </w:r>
      <w:proofErr w:type="spellStart"/>
      <w:r w:rsidRPr="00BF4FF7">
        <w:rPr>
          <w:lang w:val="en-IN"/>
        </w:rPr>
        <w:t>mean_squared_</w:t>
      </w:r>
      <w:proofErr w:type="gramStart"/>
      <w:r w:rsidRPr="00BF4FF7">
        <w:rPr>
          <w:lang w:val="en-IN"/>
        </w:rPr>
        <w:t>error</w:t>
      </w:r>
      <w:proofErr w:type="spellEnd"/>
      <w:r w:rsidRPr="00BF4FF7">
        <w:rPr>
          <w:lang w:val="en-IN"/>
        </w:rPr>
        <w:t>(</w:t>
      </w:r>
      <w:proofErr w:type="spellStart"/>
      <w:proofErr w:type="gramEnd"/>
      <w:r w:rsidRPr="00BF4FF7">
        <w:rPr>
          <w:lang w:val="en-IN"/>
        </w:rPr>
        <w:t>y_test</w:t>
      </w:r>
      <w:proofErr w:type="spellEnd"/>
      <w:r w:rsidRPr="00BF4FF7">
        <w:rPr>
          <w:lang w:val="en-IN"/>
        </w:rPr>
        <w:t xml:space="preserve">, </w:t>
      </w:r>
      <w:proofErr w:type="spellStart"/>
      <w:r w:rsidRPr="00BF4FF7">
        <w:rPr>
          <w:lang w:val="en-IN"/>
        </w:rPr>
        <w:t>y_pred</w:t>
      </w:r>
      <w:proofErr w:type="spellEnd"/>
      <w:r w:rsidRPr="00BF4FF7">
        <w:rPr>
          <w:lang w:val="en-IN"/>
        </w:rPr>
        <w:t>))</w:t>
      </w:r>
    </w:p>
    <w:p w14:paraId="25DF8DF7" w14:textId="77777777" w:rsidR="00BF4FF7" w:rsidRPr="00BF4FF7" w:rsidRDefault="00BF4FF7" w:rsidP="00BF4FF7">
      <w:pPr>
        <w:rPr>
          <w:lang w:val="en-IN"/>
        </w:rPr>
      </w:pPr>
    </w:p>
    <w:p w14:paraId="0C55FF45" w14:textId="77777777" w:rsidR="00BF4FF7" w:rsidRPr="00BF4FF7" w:rsidRDefault="00BF4FF7" w:rsidP="00BF4FF7">
      <w:pPr>
        <w:rPr>
          <w:lang w:val="en-IN"/>
        </w:rPr>
      </w:pPr>
      <w:proofErr w:type="gramStart"/>
      <w:r w:rsidRPr="00BF4FF7">
        <w:rPr>
          <w:lang w:val="en-IN"/>
        </w:rPr>
        <w:t>print(</w:t>
      </w:r>
      <w:proofErr w:type="gramEnd"/>
      <w:r w:rsidRPr="00BF4FF7">
        <w:rPr>
          <w:lang w:val="en-IN"/>
        </w:rPr>
        <w:t>f"\</w:t>
      </w:r>
      <w:proofErr w:type="spellStart"/>
      <w:r w:rsidRPr="00BF4FF7">
        <w:rPr>
          <w:lang w:val="en-IN"/>
        </w:rPr>
        <w:t>nMean</w:t>
      </w:r>
      <w:proofErr w:type="spellEnd"/>
      <w:r w:rsidRPr="00BF4FF7">
        <w:rPr>
          <w:lang w:val="en-IN"/>
        </w:rPr>
        <w:t xml:space="preserve"> Absolute Error (MAE): {mae:.2f} MW")</w:t>
      </w:r>
    </w:p>
    <w:p w14:paraId="5A2EB8EE" w14:textId="77777777" w:rsidR="00BF4FF7" w:rsidRPr="00BF4FF7" w:rsidRDefault="00BF4FF7" w:rsidP="00BF4FF7">
      <w:pPr>
        <w:rPr>
          <w:lang w:val="en-IN"/>
        </w:rPr>
      </w:pPr>
      <w:proofErr w:type="gramStart"/>
      <w:r w:rsidRPr="00BF4FF7">
        <w:rPr>
          <w:lang w:val="en-IN"/>
        </w:rPr>
        <w:t>print(</w:t>
      </w:r>
      <w:proofErr w:type="spellStart"/>
      <w:proofErr w:type="gramEnd"/>
      <w:r w:rsidRPr="00BF4FF7">
        <w:rPr>
          <w:lang w:val="en-IN"/>
        </w:rPr>
        <w:t>f"Root</w:t>
      </w:r>
      <w:proofErr w:type="spellEnd"/>
      <w:r w:rsidRPr="00BF4FF7">
        <w:rPr>
          <w:lang w:val="en-IN"/>
        </w:rPr>
        <w:t xml:space="preserve"> Mean Square Error (RMSE): {rmse:.2f} MW")</w:t>
      </w:r>
    </w:p>
    <w:p w14:paraId="4D796B83" w14:textId="77777777" w:rsidR="00BF4FF7" w:rsidRPr="00BF4FF7" w:rsidRDefault="00BF4FF7" w:rsidP="00BF4FF7">
      <w:pPr>
        <w:rPr>
          <w:lang w:val="en-IN"/>
        </w:rPr>
      </w:pPr>
    </w:p>
    <w:p w14:paraId="461E4D64" w14:textId="77777777" w:rsidR="00BF4FF7" w:rsidRPr="00BF4FF7" w:rsidRDefault="00BF4FF7" w:rsidP="00BF4FF7">
      <w:pPr>
        <w:rPr>
          <w:lang w:val="en-IN"/>
        </w:rPr>
      </w:pPr>
      <w:r w:rsidRPr="00BF4FF7">
        <w:rPr>
          <w:lang w:val="en-IN"/>
        </w:rPr>
        <w:t xml:space="preserve"># </w:t>
      </w:r>
      <w:r w:rsidRPr="00BF4FF7">
        <w:rPr>
          <w:rFonts w:ascii="Segoe UI Emoji" w:hAnsi="Segoe UI Emoji" w:cs="Segoe UI Emoji"/>
          <w:lang w:val="en-IN"/>
        </w:rPr>
        <w:t>📉</w:t>
      </w:r>
      <w:r w:rsidRPr="00BF4FF7">
        <w:rPr>
          <w:lang w:val="en-IN"/>
        </w:rPr>
        <w:t xml:space="preserve"> Plot Actual vs Predicted Load (Sample of 200 points)</w:t>
      </w:r>
    </w:p>
    <w:p w14:paraId="138BD623" w14:textId="77777777" w:rsidR="00BF4FF7" w:rsidRPr="00BF4FF7" w:rsidRDefault="00BF4FF7" w:rsidP="00BF4FF7">
      <w:pPr>
        <w:rPr>
          <w:lang w:val="en-IN"/>
        </w:rPr>
      </w:pPr>
      <w:proofErr w:type="spellStart"/>
      <w:proofErr w:type="gramStart"/>
      <w:r w:rsidRPr="00BF4FF7">
        <w:rPr>
          <w:lang w:val="en-IN"/>
        </w:rPr>
        <w:t>plt.figure</w:t>
      </w:r>
      <w:proofErr w:type="spellEnd"/>
      <w:proofErr w:type="gramEnd"/>
      <w:r w:rsidRPr="00BF4FF7">
        <w:rPr>
          <w:lang w:val="en-IN"/>
        </w:rPr>
        <w:t>(</w:t>
      </w:r>
      <w:proofErr w:type="spellStart"/>
      <w:r w:rsidRPr="00BF4FF7">
        <w:rPr>
          <w:lang w:val="en-IN"/>
        </w:rPr>
        <w:t>figsize</w:t>
      </w:r>
      <w:proofErr w:type="spellEnd"/>
      <w:proofErr w:type="gramStart"/>
      <w:r w:rsidRPr="00BF4FF7">
        <w:rPr>
          <w:lang w:val="en-IN"/>
        </w:rPr>
        <w:t>=(</w:t>
      </w:r>
      <w:proofErr w:type="gramEnd"/>
      <w:r w:rsidRPr="00BF4FF7">
        <w:rPr>
          <w:lang w:val="en-IN"/>
        </w:rPr>
        <w:t>12,5))</w:t>
      </w:r>
    </w:p>
    <w:p w14:paraId="76A2CA43" w14:textId="77777777" w:rsidR="00BF4FF7" w:rsidRPr="00BF4FF7" w:rsidRDefault="00BF4FF7" w:rsidP="00BF4FF7">
      <w:pPr>
        <w:rPr>
          <w:lang w:val="en-IN"/>
        </w:rPr>
      </w:pPr>
      <w:proofErr w:type="spellStart"/>
      <w:proofErr w:type="gramStart"/>
      <w:r w:rsidRPr="00BF4FF7">
        <w:rPr>
          <w:lang w:val="en-IN"/>
        </w:rPr>
        <w:t>plt.plot</w:t>
      </w:r>
      <w:proofErr w:type="spellEnd"/>
      <w:proofErr w:type="gramEnd"/>
      <w:r w:rsidRPr="00BF4FF7">
        <w:rPr>
          <w:lang w:val="en-IN"/>
        </w:rPr>
        <w:t>(</w:t>
      </w:r>
      <w:proofErr w:type="spellStart"/>
      <w:r w:rsidRPr="00BF4FF7">
        <w:rPr>
          <w:lang w:val="en-IN"/>
        </w:rPr>
        <w:t>y_</w:t>
      </w:r>
      <w:proofErr w:type="gramStart"/>
      <w:r w:rsidRPr="00BF4FF7">
        <w:rPr>
          <w:lang w:val="en-IN"/>
        </w:rPr>
        <w:t>test.values</w:t>
      </w:r>
      <w:proofErr w:type="spellEnd"/>
      <w:proofErr w:type="gramEnd"/>
      <w:r w:rsidRPr="00BF4FF7">
        <w:rPr>
          <w:lang w:val="en-IN"/>
        </w:rPr>
        <w:t>[:200], label='Actual')</w:t>
      </w:r>
    </w:p>
    <w:p w14:paraId="5E366C77" w14:textId="77777777" w:rsidR="00BF4FF7" w:rsidRPr="00BF4FF7" w:rsidRDefault="00BF4FF7" w:rsidP="00BF4FF7">
      <w:pPr>
        <w:rPr>
          <w:lang w:val="en-IN"/>
        </w:rPr>
      </w:pPr>
      <w:proofErr w:type="spellStart"/>
      <w:proofErr w:type="gramStart"/>
      <w:r w:rsidRPr="00BF4FF7">
        <w:rPr>
          <w:lang w:val="en-IN"/>
        </w:rPr>
        <w:t>plt.plot</w:t>
      </w:r>
      <w:proofErr w:type="spellEnd"/>
      <w:proofErr w:type="gramEnd"/>
      <w:r w:rsidRPr="00BF4FF7">
        <w:rPr>
          <w:lang w:val="en-IN"/>
        </w:rPr>
        <w:t>(</w:t>
      </w:r>
      <w:proofErr w:type="spellStart"/>
      <w:r w:rsidRPr="00BF4FF7">
        <w:rPr>
          <w:lang w:val="en-IN"/>
        </w:rPr>
        <w:t>y_</w:t>
      </w:r>
      <w:proofErr w:type="gramStart"/>
      <w:r w:rsidRPr="00BF4FF7">
        <w:rPr>
          <w:lang w:val="en-IN"/>
        </w:rPr>
        <w:t>pred</w:t>
      </w:r>
      <w:proofErr w:type="spellEnd"/>
      <w:r w:rsidRPr="00BF4FF7">
        <w:rPr>
          <w:lang w:val="en-IN"/>
        </w:rPr>
        <w:t>[</w:t>
      </w:r>
      <w:proofErr w:type="gramEnd"/>
      <w:r w:rsidRPr="00BF4FF7">
        <w:rPr>
          <w:lang w:val="en-IN"/>
        </w:rPr>
        <w:t>:200], label='Predicted')</w:t>
      </w:r>
    </w:p>
    <w:p w14:paraId="68EC0272" w14:textId="77777777" w:rsidR="00BF4FF7" w:rsidRPr="00BF4FF7" w:rsidRDefault="00BF4FF7" w:rsidP="00BF4FF7">
      <w:pPr>
        <w:rPr>
          <w:lang w:val="en-IN"/>
        </w:rPr>
      </w:pPr>
      <w:proofErr w:type="spellStart"/>
      <w:proofErr w:type="gramStart"/>
      <w:r w:rsidRPr="00BF4FF7">
        <w:rPr>
          <w:lang w:val="en-IN"/>
        </w:rPr>
        <w:t>plt.title</w:t>
      </w:r>
      <w:proofErr w:type="spellEnd"/>
      <w:proofErr w:type="gramEnd"/>
      <w:r w:rsidRPr="00BF4FF7">
        <w:rPr>
          <w:lang w:val="en-IN"/>
        </w:rPr>
        <w:t>('Actual vs Predicted Electric Load (Sample)')</w:t>
      </w:r>
    </w:p>
    <w:p w14:paraId="4126BADD" w14:textId="77777777" w:rsidR="00BF4FF7" w:rsidRPr="00BF4FF7" w:rsidRDefault="00BF4FF7" w:rsidP="00BF4FF7">
      <w:pPr>
        <w:rPr>
          <w:lang w:val="en-IN"/>
        </w:rPr>
      </w:pPr>
      <w:proofErr w:type="spellStart"/>
      <w:proofErr w:type="gramStart"/>
      <w:r w:rsidRPr="00BF4FF7">
        <w:rPr>
          <w:lang w:val="en-IN"/>
        </w:rPr>
        <w:t>plt.xlabel</w:t>
      </w:r>
      <w:proofErr w:type="spellEnd"/>
      <w:proofErr w:type="gramEnd"/>
      <w:r w:rsidRPr="00BF4FF7">
        <w:rPr>
          <w:lang w:val="en-IN"/>
        </w:rPr>
        <w:t>('Sample Number')</w:t>
      </w:r>
    </w:p>
    <w:p w14:paraId="05DB75E6" w14:textId="77777777" w:rsidR="00BF4FF7" w:rsidRPr="00BF4FF7" w:rsidRDefault="00BF4FF7" w:rsidP="00BF4FF7">
      <w:pPr>
        <w:rPr>
          <w:lang w:val="en-IN"/>
        </w:rPr>
      </w:pPr>
      <w:proofErr w:type="spellStart"/>
      <w:proofErr w:type="gramStart"/>
      <w:r w:rsidRPr="00BF4FF7">
        <w:rPr>
          <w:lang w:val="en-IN"/>
        </w:rPr>
        <w:t>plt.ylabel</w:t>
      </w:r>
      <w:proofErr w:type="spellEnd"/>
      <w:proofErr w:type="gramEnd"/>
      <w:r w:rsidRPr="00BF4FF7">
        <w:rPr>
          <w:lang w:val="en-IN"/>
        </w:rPr>
        <w:t>('Load (MW)')</w:t>
      </w:r>
    </w:p>
    <w:p w14:paraId="4F46A237" w14:textId="77777777" w:rsidR="00BF4FF7" w:rsidRPr="00BF4FF7" w:rsidRDefault="00BF4FF7" w:rsidP="00BF4FF7">
      <w:pPr>
        <w:rPr>
          <w:lang w:val="en-IN"/>
        </w:rPr>
      </w:pPr>
      <w:proofErr w:type="spellStart"/>
      <w:proofErr w:type="gramStart"/>
      <w:r w:rsidRPr="00BF4FF7">
        <w:rPr>
          <w:lang w:val="en-IN"/>
        </w:rPr>
        <w:t>plt.legend</w:t>
      </w:r>
      <w:proofErr w:type="spellEnd"/>
      <w:proofErr w:type="gramEnd"/>
      <w:r w:rsidRPr="00BF4FF7">
        <w:rPr>
          <w:lang w:val="en-IN"/>
        </w:rPr>
        <w:t>()</w:t>
      </w:r>
    </w:p>
    <w:p w14:paraId="63C9F185" w14:textId="77777777" w:rsidR="00BF4FF7" w:rsidRPr="00BF4FF7" w:rsidRDefault="00BF4FF7" w:rsidP="00BF4FF7">
      <w:pPr>
        <w:rPr>
          <w:lang w:val="en-IN"/>
        </w:rPr>
      </w:pPr>
      <w:proofErr w:type="spellStart"/>
      <w:proofErr w:type="gramStart"/>
      <w:r w:rsidRPr="00BF4FF7">
        <w:rPr>
          <w:lang w:val="en-IN"/>
        </w:rPr>
        <w:t>plt.grid</w:t>
      </w:r>
      <w:proofErr w:type="spellEnd"/>
      <w:proofErr w:type="gramEnd"/>
      <w:r w:rsidRPr="00BF4FF7">
        <w:rPr>
          <w:lang w:val="en-IN"/>
        </w:rPr>
        <w:t>(True)</w:t>
      </w:r>
    </w:p>
    <w:p w14:paraId="5543577A" w14:textId="77777777" w:rsidR="00BF4FF7" w:rsidRPr="00BF4FF7" w:rsidRDefault="00BF4FF7" w:rsidP="00BF4FF7">
      <w:pPr>
        <w:rPr>
          <w:lang w:val="en-IN"/>
        </w:rPr>
      </w:pPr>
      <w:proofErr w:type="spellStart"/>
      <w:proofErr w:type="gramStart"/>
      <w:r w:rsidRPr="00BF4FF7">
        <w:rPr>
          <w:lang w:val="en-IN"/>
        </w:rPr>
        <w:t>plt.show</w:t>
      </w:r>
      <w:proofErr w:type="spellEnd"/>
      <w:proofErr w:type="gramEnd"/>
      <w:r w:rsidRPr="00BF4FF7">
        <w:rPr>
          <w:lang w:val="en-IN"/>
        </w:rPr>
        <w:t>()</w:t>
      </w:r>
    </w:p>
    <w:p w14:paraId="5624C130" w14:textId="77777777" w:rsidR="00331677" w:rsidRDefault="00000000">
      <w:r>
        <w:br w:type="page"/>
      </w:r>
    </w:p>
    <w:p w14:paraId="5B1439E2" w14:textId="7B129D4B" w:rsidR="00331677" w:rsidRDefault="00BF4FF7">
      <w:r>
        <w:rPr>
          <w:b/>
          <w:sz w:val="28"/>
        </w:rPr>
        <w:lastRenderedPageBreak/>
        <w:t>7</w:t>
      </w:r>
      <w:r w:rsidR="00000000">
        <w:rPr>
          <w:b/>
          <w:sz w:val="28"/>
        </w:rPr>
        <w:t>. Results and Discussion</w:t>
      </w:r>
    </w:p>
    <w:p w14:paraId="5D9C17D1" w14:textId="04B31129" w:rsidR="00BF4FF7" w:rsidRDefault="00000000">
      <w:r>
        <w:t>The Random Forest Regressor model provided satisfactory forecasting accuracy based on evaluation metrics. A sample graph visualizing actual vs predicted load values was plotted for better interpretation of the model's performance.</w:t>
      </w:r>
      <w:r>
        <w:br/>
      </w:r>
      <w:r>
        <w:br/>
        <w:t>Performance Metrics:</w:t>
      </w:r>
      <w:r>
        <w:br/>
        <w:t>- Mean Absolute Error (MAE</w:t>
      </w:r>
      <w:r w:rsidR="00BF4FF7">
        <w:t xml:space="preserve">: </w:t>
      </w:r>
      <w:r w:rsidR="00BF4FF7" w:rsidRPr="00BF4FF7">
        <w:t>424.94</w:t>
      </w:r>
      <w:r>
        <w:t>MW</w:t>
      </w:r>
      <w:r>
        <w:br/>
        <w:t xml:space="preserve">- Root Mean Square Error (RMSE): </w:t>
      </w:r>
      <w:r w:rsidR="00BF4FF7">
        <w:t>664.81</w:t>
      </w:r>
      <w:r>
        <w:t xml:space="preserve"> MW</w:t>
      </w:r>
      <w:r>
        <w:br/>
      </w:r>
      <w:r>
        <w:br/>
        <w:t>The model successfully captured hourly, daily, and seasonal load patterns from the dataset.</w:t>
      </w:r>
    </w:p>
    <w:p w14:paraId="38BE3082" w14:textId="77777777" w:rsidR="00BF4FF7" w:rsidRDefault="00BF4FF7">
      <w:pPr>
        <w:rPr>
          <w:noProof/>
        </w:rPr>
      </w:pPr>
    </w:p>
    <w:p w14:paraId="7211D17B" w14:textId="2E1D6526" w:rsidR="00BF4FF7" w:rsidRDefault="00BF4FF7">
      <w:r>
        <w:rPr>
          <w:noProof/>
        </w:rPr>
        <w:drawing>
          <wp:inline distT="0" distB="0" distL="0" distR="0" wp14:anchorId="4421F8BA" wp14:editId="4CD8A421">
            <wp:extent cx="5486400" cy="2054860"/>
            <wp:effectExtent l="0" t="0" r="0" b="2540"/>
            <wp:docPr id="93376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54860"/>
                    </a:xfrm>
                    <a:prstGeom prst="rect">
                      <a:avLst/>
                    </a:prstGeom>
                    <a:noFill/>
                    <a:ln>
                      <a:noFill/>
                    </a:ln>
                  </pic:spPr>
                </pic:pic>
              </a:graphicData>
            </a:graphic>
          </wp:inline>
        </w:drawing>
      </w:r>
    </w:p>
    <w:p w14:paraId="5A7E188F" w14:textId="359A197F" w:rsidR="00BF4FF7" w:rsidRDefault="00BF4FF7">
      <w:r>
        <w:rPr>
          <w:noProof/>
        </w:rPr>
        <w:drawing>
          <wp:inline distT="0" distB="0" distL="0" distR="0" wp14:anchorId="5AB3196F" wp14:editId="639C4A80">
            <wp:extent cx="5486400" cy="2519680"/>
            <wp:effectExtent l="0" t="0" r="0" b="0"/>
            <wp:docPr id="1647509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19680"/>
                    </a:xfrm>
                    <a:prstGeom prst="rect">
                      <a:avLst/>
                    </a:prstGeom>
                    <a:noFill/>
                    <a:ln>
                      <a:noFill/>
                    </a:ln>
                  </pic:spPr>
                </pic:pic>
              </a:graphicData>
            </a:graphic>
          </wp:inline>
        </w:drawing>
      </w:r>
    </w:p>
    <w:p w14:paraId="67F7731E" w14:textId="77777777" w:rsidR="00BF4FF7" w:rsidRDefault="00BF4FF7"/>
    <w:p w14:paraId="6A9C1CA2" w14:textId="46BD51C9" w:rsidR="00331677" w:rsidRDefault="00BF4FF7">
      <w:r>
        <w:rPr>
          <w:b/>
          <w:sz w:val="28"/>
        </w:rPr>
        <w:lastRenderedPageBreak/>
        <w:t>8</w:t>
      </w:r>
      <w:r w:rsidR="00000000">
        <w:rPr>
          <w:b/>
          <w:sz w:val="28"/>
        </w:rPr>
        <w:t>. Conclusion</w:t>
      </w:r>
    </w:p>
    <w:p w14:paraId="02037561" w14:textId="77777777" w:rsidR="00331677" w:rsidRDefault="00000000">
      <w:r>
        <w:t>The AI/ML-based load forecasting model developed in this project demonstrates the potential of data-driven techniques for reliable electric load forecasting. By accurately predicting short-term load values, such models can significantly improve grid reliability, reduce operational costs, and enable proactive power system management.</w:t>
      </w:r>
      <w:r>
        <w:br/>
      </w:r>
    </w:p>
    <w:p w14:paraId="59BACDBF" w14:textId="77777777" w:rsidR="00331677" w:rsidRDefault="00000000">
      <w:r>
        <w:br/>
      </w:r>
    </w:p>
    <w:p w14:paraId="6E740B7A" w14:textId="721F2EC4" w:rsidR="00331677" w:rsidRDefault="00BF4FF7">
      <w:r>
        <w:rPr>
          <w:b/>
          <w:sz w:val="28"/>
        </w:rPr>
        <w:t>9</w:t>
      </w:r>
      <w:r w:rsidR="00000000">
        <w:rPr>
          <w:b/>
          <w:sz w:val="28"/>
        </w:rPr>
        <w:t>. Future Scope</w:t>
      </w:r>
    </w:p>
    <w:p w14:paraId="74E93829" w14:textId="77777777" w:rsidR="00331677" w:rsidRDefault="00000000">
      <w:r>
        <w:t>Future enhancements to this project can include:</w:t>
      </w:r>
      <w:r>
        <w:br/>
        <w:t>- Comparing multiple AI/ML models (LSTM, XGBoost, Gradient Boosting, etc.)</w:t>
      </w:r>
      <w:r>
        <w:br/>
        <w:t>- Integrating additional features like weather data, holidays, and special events</w:t>
      </w:r>
      <w:r>
        <w:br/>
        <w:t>- Deploying the forecasting model on cloud-based platforms for real-time smart grid applications</w:t>
      </w:r>
      <w:r>
        <w:br/>
        <w:t>- Automating hyperparameter optimization for improved accuracy</w:t>
      </w:r>
      <w:r>
        <w:br/>
      </w:r>
    </w:p>
    <w:p w14:paraId="321C6C04" w14:textId="77777777" w:rsidR="00331677" w:rsidRDefault="00000000">
      <w:r>
        <w:br/>
      </w:r>
    </w:p>
    <w:sectPr w:rsidR="003316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38954">
    <w:abstractNumId w:val="8"/>
  </w:num>
  <w:num w:numId="2" w16cid:durableId="1024483916">
    <w:abstractNumId w:val="6"/>
  </w:num>
  <w:num w:numId="3" w16cid:durableId="1465582879">
    <w:abstractNumId w:val="5"/>
  </w:num>
  <w:num w:numId="4" w16cid:durableId="1840464636">
    <w:abstractNumId w:val="4"/>
  </w:num>
  <w:num w:numId="5" w16cid:durableId="1972128106">
    <w:abstractNumId w:val="7"/>
  </w:num>
  <w:num w:numId="6" w16cid:durableId="1574243510">
    <w:abstractNumId w:val="3"/>
  </w:num>
  <w:num w:numId="7" w16cid:durableId="2132900953">
    <w:abstractNumId w:val="2"/>
  </w:num>
  <w:num w:numId="8" w16cid:durableId="1704550995">
    <w:abstractNumId w:val="1"/>
  </w:num>
  <w:num w:numId="9" w16cid:durableId="88834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07C"/>
    <w:rsid w:val="0015074B"/>
    <w:rsid w:val="0029639D"/>
    <w:rsid w:val="00326F90"/>
    <w:rsid w:val="00331677"/>
    <w:rsid w:val="00AA1D8D"/>
    <w:rsid w:val="00B47730"/>
    <w:rsid w:val="00BF4F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130BF"/>
  <w14:defaultImageDpi w14:val="300"/>
  <w15:docId w15:val="{A279E94F-07EA-409F-9C10-B7A568A3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00747">
      <w:bodyDiv w:val="1"/>
      <w:marLeft w:val="0"/>
      <w:marRight w:val="0"/>
      <w:marTop w:val="0"/>
      <w:marBottom w:val="0"/>
      <w:divBdr>
        <w:top w:val="none" w:sz="0" w:space="0" w:color="auto"/>
        <w:left w:val="none" w:sz="0" w:space="0" w:color="auto"/>
        <w:bottom w:val="none" w:sz="0" w:space="0" w:color="auto"/>
        <w:right w:val="none" w:sz="0" w:space="0" w:color="auto"/>
      </w:divBdr>
      <w:divsChild>
        <w:div w:id="1909801939">
          <w:marLeft w:val="0"/>
          <w:marRight w:val="0"/>
          <w:marTop w:val="0"/>
          <w:marBottom w:val="0"/>
          <w:divBdr>
            <w:top w:val="none" w:sz="0" w:space="0" w:color="auto"/>
            <w:left w:val="none" w:sz="0" w:space="0" w:color="auto"/>
            <w:bottom w:val="none" w:sz="0" w:space="0" w:color="auto"/>
            <w:right w:val="none" w:sz="0" w:space="0" w:color="auto"/>
          </w:divBdr>
          <w:divsChild>
            <w:div w:id="369917641">
              <w:marLeft w:val="0"/>
              <w:marRight w:val="0"/>
              <w:marTop w:val="0"/>
              <w:marBottom w:val="0"/>
              <w:divBdr>
                <w:top w:val="none" w:sz="0" w:space="0" w:color="auto"/>
                <w:left w:val="none" w:sz="0" w:space="0" w:color="auto"/>
                <w:bottom w:val="none" w:sz="0" w:space="0" w:color="auto"/>
                <w:right w:val="none" w:sz="0" w:space="0" w:color="auto"/>
              </w:divBdr>
            </w:div>
            <w:div w:id="603348167">
              <w:marLeft w:val="0"/>
              <w:marRight w:val="0"/>
              <w:marTop w:val="0"/>
              <w:marBottom w:val="0"/>
              <w:divBdr>
                <w:top w:val="none" w:sz="0" w:space="0" w:color="auto"/>
                <w:left w:val="none" w:sz="0" w:space="0" w:color="auto"/>
                <w:bottom w:val="none" w:sz="0" w:space="0" w:color="auto"/>
                <w:right w:val="none" w:sz="0" w:space="0" w:color="auto"/>
              </w:divBdr>
            </w:div>
            <w:div w:id="1500271394">
              <w:marLeft w:val="0"/>
              <w:marRight w:val="0"/>
              <w:marTop w:val="0"/>
              <w:marBottom w:val="0"/>
              <w:divBdr>
                <w:top w:val="none" w:sz="0" w:space="0" w:color="auto"/>
                <w:left w:val="none" w:sz="0" w:space="0" w:color="auto"/>
                <w:bottom w:val="none" w:sz="0" w:space="0" w:color="auto"/>
                <w:right w:val="none" w:sz="0" w:space="0" w:color="auto"/>
              </w:divBdr>
            </w:div>
            <w:div w:id="1764571732">
              <w:marLeft w:val="0"/>
              <w:marRight w:val="0"/>
              <w:marTop w:val="0"/>
              <w:marBottom w:val="0"/>
              <w:divBdr>
                <w:top w:val="none" w:sz="0" w:space="0" w:color="auto"/>
                <w:left w:val="none" w:sz="0" w:space="0" w:color="auto"/>
                <w:bottom w:val="none" w:sz="0" w:space="0" w:color="auto"/>
                <w:right w:val="none" w:sz="0" w:space="0" w:color="auto"/>
              </w:divBdr>
            </w:div>
            <w:div w:id="861550237">
              <w:marLeft w:val="0"/>
              <w:marRight w:val="0"/>
              <w:marTop w:val="0"/>
              <w:marBottom w:val="0"/>
              <w:divBdr>
                <w:top w:val="none" w:sz="0" w:space="0" w:color="auto"/>
                <w:left w:val="none" w:sz="0" w:space="0" w:color="auto"/>
                <w:bottom w:val="none" w:sz="0" w:space="0" w:color="auto"/>
                <w:right w:val="none" w:sz="0" w:space="0" w:color="auto"/>
              </w:divBdr>
            </w:div>
            <w:div w:id="1249273839">
              <w:marLeft w:val="0"/>
              <w:marRight w:val="0"/>
              <w:marTop w:val="0"/>
              <w:marBottom w:val="0"/>
              <w:divBdr>
                <w:top w:val="none" w:sz="0" w:space="0" w:color="auto"/>
                <w:left w:val="none" w:sz="0" w:space="0" w:color="auto"/>
                <w:bottom w:val="none" w:sz="0" w:space="0" w:color="auto"/>
                <w:right w:val="none" w:sz="0" w:space="0" w:color="auto"/>
              </w:divBdr>
            </w:div>
            <w:div w:id="1807625196">
              <w:marLeft w:val="0"/>
              <w:marRight w:val="0"/>
              <w:marTop w:val="0"/>
              <w:marBottom w:val="0"/>
              <w:divBdr>
                <w:top w:val="none" w:sz="0" w:space="0" w:color="auto"/>
                <w:left w:val="none" w:sz="0" w:space="0" w:color="auto"/>
                <w:bottom w:val="none" w:sz="0" w:space="0" w:color="auto"/>
                <w:right w:val="none" w:sz="0" w:space="0" w:color="auto"/>
              </w:divBdr>
            </w:div>
            <w:div w:id="21446885">
              <w:marLeft w:val="0"/>
              <w:marRight w:val="0"/>
              <w:marTop w:val="0"/>
              <w:marBottom w:val="0"/>
              <w:divBdr>
                <w:top w:val="none" w:sz="0" w:space="0" w:color="auto"/>
                <w:left w:val="none" w:sz="0" w:space="0" w:color="auto"/>
                <w:bottom w:val="none" w:sz="0" w:space="0" w:color="auto"/>
                <w:right w:val="none" w:sz="0" w:space="0" w:color="auto"/>
              </w:divBdr>
            </w:div>
            <w:div w:id="987395479">
              <w:marLeft w:val="0"/>
              <w:marRight w:val="0"/>
              <w:marTop w:val="0"/>
              <w:marBottom w:val="0"/>
              <w:divBdr>
                <w:top w:val="none" w:sz="0" w:space="0" w:color="auto"/>
                <w:left w:val="none" w:sz="0" w:space="0" w:color="auto"/>
                <w:bottom w:val="none" w:sz="0" w:space="0" w:color="auto"/>
                <w:right w:val="none" w:sz="0" w:space="0" w:color="auto"/>
              </w:divBdr>
            </w:div>
            <w:div w:id="1095787671">
              <w:marLeft w:val="0"/>
              <w:marRight w:val="0"/>
              <w:marTop w:val="0"/>
              <w:marBottom w:val="0"/>
              <w:divBdr>
                <w:top w:val="none" w:sz="0" w:space="0" w:color="auto"/>
                <w:left w:val="none" w:sz="0" w:space="0" w:color="auto"/>
                <w:bottom w:val="none" w:sz="0" w:space="0" w:color="auto"/>
                <w:right w:val="none" w:sz="0" w:space="0" w:color="auto"/>
              </w:divBdr>
            </w:div>
            <w:div w:id="704254323">
              <w:marLeft w:val="0"/>
              <w:marRight w:val="0"/>
              <w:marTop w:val="0"/>
              <w:marBottom w:val="0"/>
              <w:divBdr>
                <w:top w:val="none" w:sz="0" w:space="0" w:color="auto"/>
                <w:left w:val="none" w:sz="0" w:space="0" w:color="auto"/>
                <w:bottom w:val="none" w:sz="0" w:space="0" w:color="auto"/>
                <w:right w:val="none" w:sz="0" w:space="0" w:color="auto"/>
              </w:divBdr>
            </w:div>
            <w:div w:id="2050371523">
              <w:marLeft w:val="0"/>
              <w:marRight w:val="0"/>
              <w:marTop w:val="0"/>
              <w:marBottom w:val="0"/>
              <w:divBdr>
                <w:top w:val="none" w:sz="0" w:space="0" w:color="auto"/>
                <w:left w:val="none" w:sz="0" w:space="0" w:color="auto"/>
                <w:bottom w:val="none" w:sz="0" w:space="0" w:color="auto"/>
                <w:right w:val="none" w:sz="0" w:space="0" w:color="auto"/>
              </w:divBdr>
            </w:div>
            <w:div w:id="1371952601">
              <w:marLeft w:val="0"/>
              <w:marRight w:val="0"/>
              <w:marTop w:val="0"/>
              <w:marBottom w:val="0"/>
              <w:divBdr>
                <w:top w:val="none" w:sz="0" w:space="0" w:color="auto"/>
                <w:left w:val="none" w:sz="0" w:space="0" w:color="auto"/>
                <w:bottom w:val="none" w:sz="0" w:space="0" w:color="auto"/>
                <w:right w:val="none" w:sz="0" w:space="0" w:color="auto"/>
              </w:divBdr>
            </w:div>
            <w:div w:id="2046322433">
              <w:marLeft w:val="0"/>
              <w:marRight w:val="0"/>
              <w:marTop w:val="0"/>
              <w:marBottom w:val="0"/>
              <w:divBdr>
                <w:top w:val="none" w:sz="0" w:space="0" w:color="auto"/>
                <w:left w:val="none" w:sz="0" w:space="0" w:color="auto"/>
                <w:bottom w:val="none" w:sz="0" w:space="0" w:color="auto"/>
                <w:right w:val="none" w:sz="0" w:space="0" w:color="auto"/>
              </w:divBdr>
            </w:div>
            <w:div w:id="974410834">
              <w:marLeft w:val="0"/>
              <w:marRight w:val="0"/>
              <w:marTop w:val="0"/>
              <w:marBottom w:val="0"/>
              <w:divBdr>
                <w:top w:val="none" w:sz="0" w:space="0" w:color="auto"/>
                <w:left w:val="none" w:sz="0" w:space="0" w:color="auto"/>
                <w:bottom w:val="none" w:sz="0" w:space="0" w:color="auto"/>
                <w:right w:val="none" w:sz="0" w:space="0" w:color="auto"/>
              </w:divBdr>
            </w:div>
            <w:div w:id="1618217757">
              <w:marLeft w:val="0"/>
              <w:marRight w:val="0"/>
              <w:marTop w:val="0"/>
              <w:marBottom w:val="0"/>
              <w:divBdr>
                <w:top w:val="none" w:sz="0" w:space="0" w:color="auto"/>
                <w:left w:val="none" w:sz="0" w:space="0" w:color="auto"/>
                <w:bottom w:val="none" w:sz="0" w:space="0" w:color="auto"/>
                <w:right w:val="none" w:sz="0" w:space="0" w:color="auto"/>
              </w:divBdr>
            </w:div>
            <w:div w:id="1606232982">
              <w:marLeft w:val="0"/>
              <w:marRight w:val="0"/>
              <w:marTop w:val="0"/>
              <w:marBottom w:val="0"/>
              <w:divBdr>
                <w:top w:val="none" w:sz="0" w:space="0" w:color="auto"/>
                <w:left w:val="none" w:sz="0" w:space="0" w:color="auto"/>
                <w:bottom w:val="none" w:sz="0" w:space="0" w:color="auto"/>
                <w:right w:val="none" w:sz="0" w:space="0" w:color="auto"/>
              </w:divBdr>
            </w:div>
            <w:div w:id="811605216">
              <w:marLeft w:val="0"/>
              <w:marRight w:val="0"/>
              <w:marTop w:val="0"/>
              <w:marBottom w:val="0"/>
              <w:divBdr>
                <w:top w:val="none" w:sz="0" w:space="0" w:color="auto"/>
                <w:left w:val="none" w:sz="0" w:space="0" w:color="auto"/>
                <w:bottom w:val="none" w:sz="0" w:space="0" w:color="auto"/>
                <w:right w:val="none" w:sz="0" w:space="0" w:color="auto"/>
              </w:divBdr>
            </w:div>
            <w:div w:id="1411123360">
              <w:marLeft w:val="0"/>
              <w:marRight w:val="0"/>
              <w:marTop w:val="0"/>
              <w:marBottom w:val="0"/>
              <w:divBdr>
                <w:top w:val="none" w:sz="0" w:space="0" w:color="auto"/>
                <w:left w:val="none" w:sz="0" w:space="0" w:color="auto"/>
                <w:bottom w:val="none" w:sz="0" w:space="0" w:color="auto"/>
                <w:right w:val="none" w:sz="0" w:space="0" w:color="auto"/>
              </w:divBdr>
            </w:div>
            <w:div w:id="2000378891">
              <w:marLeft w:val="0"/>
              <w:marRight w:val="0"/>
              <w:marTop w:val="0"/>
              <w:marBottom w:val="0"/>
              <w:divBdr>
                <w:top w:val="none" w:sz="0" w:space="0" w:color="auto"/>
                <w:left w:val="none" w:sz="0" w:space="0" w:color="auto"/>
                <w:bottom w:val="none" w:sz="0" w:space="0" w:color="auto"/>
                <w:right w:val="none" w:sz="0" w:space="0" w:color="auto"/>
              </w:divBdr>
            </w:div>
            <w:div w:id="583955193">
              <w:marLeft w:val="0"/>
              <w:marRight w:val="0"/>
              <w:marTop w:val="0"/>
              <w:marBottom w:val="0"/>
              <w:divBdr>
                <w:top w:val="none" w:sz="0" w:space="0" w:color="auto"/>
                <w:left w:val="none" w:sz="0" w:space="0" w:color="auto"/>
                <w:bottom w:val="none" w:sz="0" w:space="0" w:color="auto"/>
                <w:right w:val="none" w:sz="0" w:space="0" w:color="auto"/>
              </w:divBdr>
            </w:div>
            <w:div w:id="1932619972">
              <w:marLeft w:val="0"/>
              <w:marRight w:val="0"/>
              <w:marTop w:val="0"/>
              <w:marBottom w:val="0"/>
              <w:divBdr>
                <w:top w:val="none" w:sz="0" w:space="0" w:color="auto"/>
                <w:left w:val="none" w:sz="0" w:space="0" w:color="auto"/>
                <w:bottom w:val="none" w:sz="0" w:space="0" w:color="auto"/>
                <w:right w:val="none" w:sz="0" w:space="0" w:color="auto"/>
              </w:divBdr>
            </w:div>
            <w:div w:id="743721339">
              <w:marLeft w:val="0"/>
              <w:marRight w:val="0"/>
              <w:marTop w:val="0"/>
              <w:marBottom w:val="0"/>
              <w:divBdr>
                <w:top w:val="none" w:sz="0" w:space="0" w:color="auto"/>
                <w:left w:val="none" w:sz="0" w:space="0" w:color="auto"/>
                <w:bottom w:val="none" w:sz="0" w:space="0" w:color="auto"/>
                <w:right w:val="none" w:sz="0" w:space="0" w:color="auto"/>
              </w:divBdr>
            </w:div>
            <w:div w:id="2139642938">
              <w:marLeft w:val="0"/>
              <w:marRight w:val="0"/>
              <w:marTop w:val="0"/>
              <w:marBottom w:val="0"/>
              <w:divBdr>
                <w:top w:val="none" w:sz="0" w:space="0" w:color="auto"/>
                <w:left w:val="none" w:sz="0" w:space="0" w:color="auto"/>
                <w:bottom w:val="none" w:sz="0" w:space="0" w:color="auto"/>
                <w:right w:val="none" w:sz="0" w:space="0" w:color="auto"/>
              </w:divBdr>
            </w:div>
            <w:div w:id="1152328951">
              <w:marLeft w:val="0"/>
              <w:marRight w:val="0"/>
              <w:marTop w:val="0"/>
              <w:marBottom w:val="0"/>
              <w:divBdr>
                <w:top w:val="none" w:sz="0" w:space="0" w:color="auto"/>
                <w:left w:val="none" w:sz="0" w:space="0" w:color="auto"/>
                <w:bottom w:val="none" w:sz="0" w:space="0" w:color="auto"/>
                <w:right w:val="none" w:sz="0" w:space="0" w:color="auto"/>
              </w:divBdr>
            </w:div>
            <w:div w:id="875696997">
              <w:marLeft w:val="0"/>
              <w:marRight w:val="0"/>
              <w:marTop w:val="0"/>
              <w:marBottom w:val="0"/>
              <w:divBdr>
                <w:top w:val="none" w:sz="0" w:space="0" w:color="auto"/>
                <w:left w:val="none" w:sz="0" w:space="0" w:color="auto"/>
                <w:bottom w:val="none" w:sz="0" w:space="0" w:color="auto"/>
                <w:right w:val="none" w:sz="0" w:space="0" w:color="auto"/>
              </w:divBdr>
            </w:div>
            <w:div w:id="651569287">
              <w:marLeft w:val="0"/>
              <w:marRight w:val="0"/>
              <w:marTop w:val="0"/>
              <w:marBottom w:val="0"/>
              <w:divBdr>
                <w:top w:val="none" w:sz="0" w:space="0" w:color="auto"/>
                <w:left w:val="none" w:sz="0" w:space="0" w:color="auto"/>
                <w:bottom w:val="none" w:sz="0" w:space="0" w:color="auto"/>
                <w:right w:val="none" w:sz="0" w:space="0" w:color="auto"/>
              </w:divBdr>
            </w:div>
            <w:div w:id="1206452711">
              <w:marLeft w:val="0"/>
              <w:marRight w:val="0"/>
              <w:marTop w:val="0"/>
              <w:marBottom w:val="0"/>
              <w:divBdr>
                <w:top w:val="none" w:sz="0" w:space="0" w:color="auto"/>
                <w:left w:val="none" w:sz="0" w:space="0" w:color="auto"/>
                <w:bottom w:val="none" w:sz="0" w:space="0" w:color="auto"/>
                <w:right w:val="none" w:sz="0" w:space="0" w:color="auto"/>
              </w:divBdr>
            </w:div>
            <w:div w:id="1921671664">
              <w:marLeft w:val="0"/>
              <w:marRight w:val="0"/>
              <w:marTop w:val="0"/>
              <w:marBottom w:val="0"/>
              <w:divBdr>
                <w:top w:val="none" w:sz="0" w:space="0" w:color="auto"/>
                <w:left w:val="none" w:sz="0" w:space="0" w:color="auto"/>
                <w:bottom w:val="none" w:sz="0" w:space="0" w:color="auto"/>
                <w:right w:val="none" w:sz="0" w:space="0" w:color="auto"/>
              </w:divBdr>
            </w:div>
            <w:div w:id="1192257775">
              <w:marLeft w:val="0"/>
              <w:marRight w:val="0"/>
              <w:marTop w:val="0"/>
              <w:marBottom w:val="0"/>
              <w:divBdr>
                <w:top w:val="none" w:sz="0" w:space="0" w:color="auto"/>
                <w:left w:val="none" w:sz="0" w:space="0" w:color="auto"/>
                <w:bottom w:val="none" w:sz="0" w:space="0" w:color="auto"/>
                <w:right w:val="none" w:sz="0" w:space="0" w:color="auto"/>
              </w:divBdr>
            </w:div>
            <w:div w:id="1232694903">
              <w:marLeft w:val="0"/>
              <w:marRight w:val="0"/>
              <w:marTop w:val="0"/>
              <w:marBottom w:val="0"/>
              <w:divBdr>
                <w:top w:val="none" w:sz="0" w:space="0" w:color="auto"/>
                <w:left w:val="none" w:sz="0" w:space="0" w:color="auto"/>
                <w:bottom w:val="none" w:sz="0" w:space="0" w:color="auto"/>
                <w:right w:val="none" w:sz="0" w:space="0" w:color="auto"/>
              </w:divBdr>
            </w:div>
            <w:div w:id="1770421400">
              <w:marLeft w:val="0"/>
              <w:marRight w:val="0"/>
              <w:marTop w:val="0"/>
              <w:marBottom w:val="0"/>
              <w:divBdr>
                <w:top w:val="none" w:sz="0" w:space="0" w:color="auto"/>
                <w:left w:val="none" w:sz="0" w:space="0" w:color="auto"/>
                <w:bottom w:val="none" w:sz="0" w:space="0" w:color="auto"/>
                <w:right w:val="none" w:sz="0" w:space="0" w:color="auto"/>
              </w:divBdr>
            </w:div>
            <w:div w:id="20134027">
              <w:marLeft w:val="0"/>
              <w:marRight w:val="0"/>
              <w:marTop w:val="0"/>
              <w:marBottom w:val="0"/>
              <w:divBdr>
                <w:top w:val="none" w:sz="0" w:space="0" w:color="auto"/>
                <w:left w:val="none" w:sz="0" w:space="0" w:color="auto"/>
                <w:bottom w:val="none" w:sz="0" w:space="0" w:color="auto"/>
                <w:right w:val="none" w:sz="0" w:space="0" w:color="auto"/>
              </w:divBdr>
            </w:div>
            <w:div w:id="914894027">
              <w:marLeft w:val="0"/>
              <w:marRight w:val="0"/>
              <w:marTop w:val="0"/>
              <w:marBottom w:val="0"/>
              <w:divBdr>
                <w:top w:val="none" w:sz="0" w:space="0" w:color="auto"/>
                <w:left w:val="none" w:sz="0" w:space="0" w:color="auto"/>
                <w:bottom w:val="none" w:sz="0" w:space="0" w:color="auto"/>
                <w:right w:val="none" w:sz="0" w:space="0" w:color="auto"/>
              </w:divBdr>
            </w:div>
            <w:div w:id="1803957163">
              <w:marLeft w:val="0"/>
              <w:marRight w:val="0"/>
              <w:marTop w:val="0"/>
              <w:marBottom w:val="0"/>
              <w:divBdr>
                <w:top w:val="none" w:sz="0" w:space="0" w:color="auto"/>
                <w:left w:val="none" w:sz="0" w:space="0" w:color="auto"/>
                <w:bottom w:val="none" w:sz="0" w:space="0" w:color="auto"/>
                <w:right w:val="none" w:sz="0" w:space="0" w:color="auto"/>
              </w:divBdr>
            </w:div>
            <w:div w:id="904952477">
              <w:marLeft w:val="0"/>
              <w:marRight w:val="0"/>
              <w:marTop w:val="0"/>
              <w:marBottom w:val="0"/>
              <w:divBdr>
                <w:top w:val="none" w:sz="0" w:space="0" w:color="auto"/>
                <w:left w:val="none" w:sz="0" w:space="0" w:color="auto"/>
                <w:bottom w:val="none" w:sz="0" w:space="0" w:color="auto"/>
                <w:right w:val="none" w:sz="0" w:space="0" w:color="auto"/>
              </w:divBdr>
            </w:div>
            <w:div w:id="223957854">
              <w:marLeft w:val="0"/>
              <w:marRight w:val="0"/>
              <w:marTop w:val="0"/>
              <w:marBottom w:val="0"/>
              <w:divBdr>
                <w:top w:val="none" w:sz="0" w:space="0" w:color="auto"/>
                <w:left w:val="none" w:sz="0" w:space="0" w:color="auto"/>
                <w:bottom w:val="none" w:sz="0" w:space="0" w:color="auto"/>
                <w:right w:val="none" w:sz="0" w:space="0" w:color="auto"/>
              </w:divBdr>
            </w:div>
            <w:div w:id="1806308402">
              <w:marLeft w:val="0"/>
              <w:marRight w:val="0"/>
              <w:marTop w:val="0"/>
              <w:marBottom w:val="0"/>
              <w:divBdr>
                <w:top w:val="none" w:sz="0" w:space="0" w:color="auto"/>
                <w:left w:val="none" w:sz="0" w:space="0" w:color="auto"/>
                <w:bottom w:val="none" w:sz="0" w:space="0" w:color="auto"/>
                <w:right w:val="none" w:sz="0" w:space="0" w:color="auto"/>
              </w:divBdr>
            </w:div>
            <w:div w:id="1175194675">
              <w:marLeft w:val="0"/>
              <w:marRight w:val="0"/>
              <w:marTop w:val="0"/>
              <w:marBottom w:val="0"/>
              <w:divBdr>
                <w:top w:val="none" w:sz="0" w:space="0" w:color="auto"/>
                <w:left w:val="none" w:sz="0" w:space="0" w:color="auto"/>
                <w:bottom w:val="none" w:sz="0" w:space="0" w:color="auto"/>
                <w:right w:val="none" w:sz="0" w:space="0" w:color="auto"/>
              </w:divBdr>
            </w:div>
            <w:div w:id="157697459">
              <w:marLeft w:val="0"/>
              <w:marRight w:val="0"/>
              <w:marTop w:val="0"/>
              <w:marBottom w:val="0"/>
              <w:divBdr>
                <w:top w:val="none" w:sz="0" w:space="0" w:color="auto"/>
                <w:left w:val="none" w:sz="0" w:space="0" w:color="auto"/>
                <w:bottom w:val="none" w:sz="0" w:space="0" w:color="auto"/>
                <w:right w:val="none" w:sz="0" w:space="0" w:color="auto"/>
              </w:divBdr>
            </w:div>
            <w:div w:id="215316686">
              <w:marLeft w:val="0"/>
              <w:marRight w:val="0"/>
              <w:marTop w:val="0"/>
              <w:marBottom w:val="0"/>
              <w:divBdr>
                <w:top w:val="none" w:sz="0" w:space="0" w:color="auto"/>
                <w:left w:val="none" w:sz="0" w:space="0" w:color="auto"/>
                <w:bottom w:val="none" w:sz="0" w:space="0" w:color="auto"/>
                <w:right w:val="none" w:sz="0" w:space="0" w:color="auto"/>
              </w:divBdr>
            </w:div>
            <w:div w:id="542450078">
              <w:marLeft w:val="0"/>
              <w:marRight w:val="0"/>
              <w:marTop w:val="0"/>
              <w:marBottom w:val="0"/>
              <w:divBdr>
                <w:top w:val="none" w:sz="0" w:space="0" w:color="auto"/>
                <w:left w:val="none" w:sz="0" w:space="0" w:color="auto"/>
                <w:bottom w:val="none" w:sz="0" w:space="0" w:color="auto"/>
                <w:right w:val="none" w:sz="0" w:space="0" w:color="auto"/>
              </w:divBdr>
            </w:div>
            <w:div w:id="1008682070">
              <w:marLeft w:val="0"/>
              <w:marRight w:val="0"/>
              <w:marTop w:val="0"/>
              <w:marBottom w:val="0"/>
              <w:divBdr>
                <w:top w:val="none" w:sz="0" w:space="0" w:color="auto"/>
                <w:left w:val="none" w:sz="0" w:space="0" w:color="auto"/>
                <w:bottom w:val="none" w:sz="0" w:space="0" w:color="auto"/>
                <w:right w:val="none" w:sz="0" w:space="0" w:color="auto"/>
              </w:divBdr>
            </w:div>
            <w:div w:id="614754579">
              <w:marLeft w:val="0"/>
              <w:marRight w:val="0"/>
              <w:marTop w:val="0"/>
              <w:marBottom w:val="0"/>
              <w:divBdr>
                <w:top w:val="none" w:sz="0" w:space="0" w:color="auto"/>
                <w:left w:val="none" w:sz="0" w:space="0" w:color="auto"/>
                <w:bottom w:val="none" w:sz="0" w:space="0" w:color="auto"/>
                <w:right w:val="none" w:sz="0" w:space="0" w:color="auto"/>
              </w:divBdr>
            </w:div>
            <w:div w:id="329717339">
              <w:marLeft w:val="0"/>
              <w:marRight w:val="0"/>
              <w:marTop w:val="0"/>
              <w:marBottom w:val="0"/>
              <w:divBdr>
                <w:top w:val="none" w:sz="0" w:space="0" w:color="auto"/>
                <w:left w:val="none" w:sz="0" w:space="0" w:color="auto"/>
                <w:bottom w:val="none" w:sz="0" w:space="0" w:color="auto"/>
                <w:right w:val="none" w:sz="0" w:space="0" w:color="auto"/>
              </w:divBdr>
            </w:div>
            <w:div w:id="718893761">
              <w:marLeft w:val="0"/>
              <w:marRight w:val="0"/>
              <w:marTop w:val="0"/>
              <w:marBottom w:val="0"/>
              <w:divBdr>
                <w:top w:val="none" w:sz="0" w:space="0" w:color="auto"/>
                <w:left w:val="none" w:sz="0" w:space="0" w:color="auto"/>
                <w:bottom w:val="none" w:sz="0" w:space="0" w:color="auto"/>
                <w:right w:val="none" w:sz="0" w:space="0" w:color="auto"/>
              </w:divBdr>
            </w:div>
            <w:div w:id="1996445458">
              <w:marLeft w:val="0"/>
              <w:marRight w:val="0"/>
              <w:marTop w:val="0"/>
              <w:marBottom w:val="0"/>
              <w:divBdr>
                <w:top w:val="none" w:sz="0" w:space="0" w:color="auto"/>
                <w:left w:val="none" w:sz="0" w:space="0" w:color="auto"/>
                <w:bottom w:val="none" w:sz="0" w:space="0" w:color="auto"/>
                <w:right w:val="none" w:sz="0" w:space="0" w:color="auto"/>
              </w:divBdr>
            </w:div>
            <w:div w:id="1629166607">
              <w:marLeft w:val="0"/>
              <w:marRight w:val="0"/>
              <w:marTop w:val="0"/>
              <w:marBottom w:val="0"/>
              <w:divBdr>
                <w:top w:val="none" w:sz="0" w:space="0" w:color="auto"/>
                <w:left w:val="none" w:sz="0" w:space="0" w:color="auto"/>
                <w:bottom w:val="none" w:sz="0" w:space="0" w:color="auto"/>
                <w:right w:val="none" w:sz="0" w:space="0" w:color="auto"/>
              </w:divBdr>
            </w:div>
            <w:div w:id="1993560857">
              <w:marLeft w:val="0"/>
              <w:marRight w:val="0"/>
              <w:marTop w:val="0"/>
              <w:marBottom w:val="0"/>
              <w:divBdr>
                <w:top w:val="none" w:sz="0" w:space="0" w:color="auto"/>
                <w:left w:val="none" w:sz="0" w:space="0" w:color="auto"/>
                <w:bottom w:val="none" w:sz="0" w:space="0" w:color="auto"/>
                <w:right w:val="none" w:sz="0" w:space="0" w:color="auto"/>
              </w:divBdr>
            </w:div>
            <w:div w:id="411435441">
              <w:marLeft w:val="0"/>
              <w:marRight w:val="0"/>
              <w:marTop w:val="0"/>
              <w:marBottom w:val="0"/>
              <w:divBdr>
                <w:top w:val="none" w:sz="0" w:space="0" w:color="auto"/>
                <w:left w:val="none" w:sz="0" w:space="0" w:color="auto"/>
                <w:bottom w:val="none" w:sz="0" w:space="0" w:color="auto"/>
                <w:right w:val="none" w:sz="0" w:space="0" w:color="auto"/>
              </w:divBdr>
            </w:div>
            <w:div w:id="1595212830">
              <w:marLeft w:val="0"/>
              <w:marRight w:val="0"/>
              <w:marTop w:val="0"/>
              <w:marBottom w:val="0"/>
              <w:divBdr>
                <w:top w:val="none" w:sz="0" w:space="0" w:color="auto"/>
                <w:left w:val="none" w:sz="0" w:space="0" w:color="auto"/>
                <w:bottom w:val="none" w:sz="0" w:space="0" w:color="auto"/>
                <w:right w:val="none" w:sz="0" w:space="0" w:color="auto"/>
              </w:divBdr>
            </w:div>
            <w:div w:id="1774133294">
              <w:marLeft w:val="0"/>
              <w:marRight w:val="0"/>
              <w:marTop w:val="0"/>
              <w:marBottom w:val="0"/>
              <w:divBdr>
                <w:top w:val="none" w:sz="0" w:space="0" w:color="auto"/>
                <w:left w:val="none" w:sz="0" w:space="0" w:color="auto"/>
                <w:bottom w:val="none" w:sz="0" w:space="0" w:color="auto"/>
                <w:right w:val="none" w:sz="0" w:space="0" w:color="auto"/>
              </w:divBdr>
            </w:div>
            <w:div w:id="114370553">
              <w:marLeft w:val="0"/>
              <w:marRight w:val="0"/>
              <w:marTop w:val="0"/>
              <w:marBottom w:val="0"/>
              <w:divBdr>
                <w:top w:val="none" w:sz="0" w:space="0" w:color="auto"/>
                <w:left w:val="none" w:sz="0" w:space="0" w:color="auto"/>
                <w:bottom w:val="none" w:sz="0" w:space="0" w:color="auto"/>
                <w:right w:val="none" w:sz="0" w:space="0" w:color="auto"/>
              </w:divBdr>
            </w:div>
            <w:div w:id="447897992">
              <w:marLeft w:val="0"/>
              <w:marRight w:val="0"/>
              <w:marTop w:val="0"/>
              <w:marBottom w:val="0"/>
              <w:divBdr>
                <w:top w:val="none" w:sz="0" w:space="0" w:color="auto"/>
                <w:left w:val="none" w:sz="0" w:space="0" w:color="auto"/>
                <w:bottom w:val="none" w:sz="0" w:space="0" w:color="auto"/>
                <w:right w:val="none" w:sz="0" w:space="0" w:color="auto"/>
              </w:divBdr>
            </w:div>
            <w:div w:id="1079446109">
              <w:marLeft w:val="0"/>
              <w:marRight w:val="0"/>
              <w:marTop w:val="0"/>
              <w:marBottom w:val="0"/>
              <w:divBdr>
                <w:top w:val="none" w:sz="0" w:space="0" w:color="auto"/>
                <w:left w:val="none" w:sz="0" w:space="0" w:color="auto"/>
                <w:bottom w:val="none" w:sz="0" w:space="0" w:color="auto"/>
                <w:right w:val="none" w:sz="0" w:space="0" w:color="auto"/>
              </w:divBdr>
            </w:div>
            <w:div w:id="165097796">
              <w:marLeft w:val="0"/>
              <w:marRight w:val="0"/>
              <w:marTop w:val="0"/>
              <w:marBottom w:val="0"/>
              <w:divBdr>
                <w:top w:val="none" w:sz="0" w:space="0" w:color="auto"/>
                <w:left w:val="none" w:sz="0" w:space="0" w:color="auto"/>
                <w:bottom w:val="none" w:sz="0" w:space="0" w:color="auto"/>
                <w:right w:val="none" w:sz="0" w:space="0" w:color="auto"/>
              </w:divBdr>
            </w:div>
            <w:div w:id="2867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383">
      <w:bodyDiv w:val="1"/>
      <w:marLeft w:val="0"/>
      <w:marRight w:val="0"/>
      <w:marTop w:val="0"/>
      <w:marBottom w:val="0"/>
      <w:divBdr>
        <w:top w:val="none" w:sz="0" w:space="0" w:color="auto"/>
        <w:left w:val="none" w:sz="0" w:space="0" w:color="auto"/>
        <w:bottom w:val="none" w:sz="0" w:space="0" w:color="auto"/>
        <w:right w:val="none" w:sz="0" w:space="0" w:color="auto"/>
      </w:divBdr>
      <w:divsChild>
        <w:div w:id="402683066">
          <w:marLeft w:val="0"/>
          <w:marRight w:val="0"/>
          <w:marTop w:val="0"/>
          <w:marBottom w:val="0"/>
          <w:divBdr>
            <w:top w:val="none" w:sz="0" w:space="0" w:color="auto"/>
            <w:left w:val="none" w:sz="0" w:space="0" w:color="auto"/>
            <w:bottom w:val="none" w:sz="0" w:space="0" w:color="auto"/>
            <w:right w:val="none" w:sz="0" w:space="0" w:color="auto"/>
          </w:divBdr>
          <w:divsChild>
            <w:div w:id="252856587">
              <w:marLeft w:val="0"/>
              <w:marRight w:val="0"/>
              <w:marTop w:val="0"/>
              <w:marBottom w:val="0"/>
              <w:divBdr>
                <w:top w:val="none" w:sz="0" w:space="0" w:color="auto"/>
                <w:left w:val="none" w:sz="0" w:space="0" w:color="auto"/>
                <w:bottom w:val="none" w:sz="0" w:space="0" w:color="auto"/>
                <w:right w:val="none" w:sz="0" w:space="0" w:color="auto"/>
              </w:divBdr>
            </w:div>
            <w:div w:id="1136606727">
              <w:marLeft w:val="0"/>
              <w:marRight w:val="0"/>
              <w:marTop w:val="0"/>
              <w:marBottom w:val="0"/>
              <w:divBdr>
                <w:top w:val="none" w:sz="0" w:space="0" w:color="auto"/>
                <w:left w:val="none" w:sz="0" w:space="0" w:color="auto"/>
                <w:bottom w:val="none" w:sz="0" w:space="0" w:color="auto"/>
                <w:right w:val="none" w:sz="0" w:space="0" w:color="auto"/>
              </w:divBdr>
            </w:div>
            <w:div w:id="985625631">
              <w:marLeft w:val="0"/>
              <w:marRight w:val="0"/>
              <w:marTop w:val="0"/>
              <w:marBottom w:val="0"/>
              <w:divBdr>
                <w:top w:val="none" w:sz="0" w:space="0" w:color="auto"/>
                <w:left w:val="none" w:sz="0" w:space="0" w:color="auto"/>
                <w:bottom w:val="none" w:sz="0" w:space="0" w:color="auto"/>
                <w:right w:val="none" w:sz="0" w:space="0" w:color="auto"/>
              </w:divBdr>
            </w:div>
            <w:div w:id="1860661784">
              <w:marLeft w:val="0"/>
              <w:marRight w:val="0"/>
              <w:marTop w:val="0"/>
              <w:marBottom w:val="0"/>
              <w:divBdr>
                <w:top w:val="none" w:sz="0" w:space="0" w:color="auto"/>
                <w:left w:val="none" w:sz="0" w:space="0" w:color="auto"/>
                <w:bottom w:val="none" w:sz="0" w:space="0" w:color="auto"/>
                <w:right w:val="none" w:sz="0" w:space="0" w:color="auto"/>
              </w:divBdr>
            </w:div>
            <w:div w:id="528490739">
              <w:marLeft w:val="0"/>
              <w:marRight w:val="0"/>
              <w:marTop w:val="0"/>
              <w:marBottom w:val="0"/>
              <w:divBdr>
                <w:top w:val="none" w:sz="0" w:space="0" w:color="auto"/>
                <w:left w:val="none" w:sz="0" w:space="0" w:color="auto"/>
                <w:bottom w:val="none" w:sz="0" w:space="0" w:color="auto"/>
                <w:right w:val="none" w:sz="0" w:space="0" w:color="auto"/>
              </w:divBdr>
            </w:div>
            <w:div w:id="677389746">
              <w:marLeft w:val="0"/>
              <w:marRight w:val="0"/>
              <w:marTop w:val="0"/>
              <w:marBottom w:val="0"/>
              <w:divBdr>
                <w:top w:val="none" w:sz="0" w:space="0" w:color="auto"/>
                <w:left w:val="none" w:sz="0" w:space="0" w:color="auto"/>
                <w:bottom w:val="none" w:sz="0" w:space="0" w:color="auto"/>
                <w:right w:val="none" w:sz="0" w:space="0" w:color="auto"/>
              </w:divBdr>
            </w:div>
            <w:div w:id="972178779">
              <w:marLeft w:val="0"/>
              <w:marRight w:val="0"/>
              <w:marTop w:val="0"/>
              <w:marBottom w:val="0"/>
              <w:divBdr>
                <w:top w:val="none" w:sz="0" w:space="0" w:color="auto"/>
                <w:left w:val="none" w:sz="0" w:space="0" w:color="auto"/>
                <w:bottom w:val="none" w:sz="0" w:space="0" w:color="auto"/>
                <w:right w:val="none" w:sz="0" w:space="0" w:color="auto"/>
              </w:divBdr>
            </w:div>
            <w:div w:id="1055157448">
              <w:marLeft w:val="0"/>
              <w:marRight w:val="0"/>
              <w:marTop w:val="0"/>
              <w:marBottom w:val="0"/>
              <w:divBdr>
                <w:top w:val="none" w:sz="0" w:space="0" w:color="auto"/>
                <w:left w:val="none" w:sz="0" w:space="0" w:color="auto"/>
                <w:bottom w:val="none" w:sz="0" w:space="0" w:color="auto"/>
                <w:right w:val="none" w:sz="0" w:space="0" w:color="auto"/>
              </w:divBdr>
            </w:div>
            <w:div w:id="1395200773">
              <w:marLeft w:val="0"/>
              <w:marRight w:val="0"/>
              <w:marTop w:val="0"/>
              <w:marBottom w:val="0"/>
              <w:divBdr>
                <w:top w:val="none" w:sz="0" w:space="0" w:color="auto"/>
                <w:left w:val="none" w:sz="0" w:space="0" w:color="auto"/>
                <w:bottom w:val="none" w:sz="0" w:space="0" w:color="auto"/>
                <w:right w:val="none" w:sz="0" w:space="0" w:color="auto"/>
              </w:divBdr>
            </w:div>
            <w:div w:id="606354488">
              <w:marLeft w:val="0"/>
              <w:marRight w:val="0"/>
              <w:marTop w:val="0"/>
              <w:marBottom w:val="0"/>
              <w:divBdr>
                <w:top w:val="none" w:sz="0" w:space="0" w:color="auto"/>
                <w:left w:val="none" w:sz="0" w:space="0" w:color="auto"/>
                <w:bottom w:val="none" w:sz="0" w:space="0" w:color="auto"/>
                <w:right w:val="none" w:sz="0" w:space="0" w:color="auto"/>
              </w:divBdr>
            </w:div>
            <w:div w:id="1109474393">
              <w:marLeft w:val="0"/>
              <w:marRight w:val="0"/>
              <w:marTop w:val="0"/>
              <w:marBottom w:val="0"/>
              <w:divBdr>
                <w:top w:val="none" w:sz="0" w:space="0" w:color="auto"/>
                <w:left w:val="none" w:sz="0" w:space="0" w:color="auto"/>
                <w:bottom w:val="none" w:sz="0" w:space="0" w:color="auto"/>
                <w:right w:val="none" w:sz="0" w:space="0" w:color="auto"/>
              </w:divBdr>
            </w:div>
            <w:div w:id="1126579847">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86033697">
              <w:marLeft w:val="0"/>
              <w:marRight w:val="0"/>
              <w:marTop w:val="0"/>
              <w:marBottom w:val="0"/>
              <w:divBdr>
                <w:top w:val="none" w:sz="0" w:space="0" w:color="auto"/>
                <w:left w:val="none" w:sz="0" w:space="0" w:color="auto"/>
                <w:bottom w:val="none" w:sz="0" w:space="0" w:color="auto"/>
                <w:right w:val="none" w:sz="0" w:space="0" w:color="auto"/>
              </w:divBdr>
            </w:div>
            <w:div w:id="938487717">
              <w:marLeft w:val="0"/>
              <w:marRight w:val="0"/>
              <w:marTop w:val="0"/>
              <w:marBottom w:val="0"/>
              <w:divBdr>
                <w:top w:val="none" w:sz="0" w:space="0" w:color="auto"/>
                <w:left w:val="none" w:sz="0" w:space="0" w:color="auto"/>
                <w:bottom w:val="none" w:sz="0" w:space="0" w:color="auto"/>
                <w:right w:val="none" w:sz="0" w:space="0" w:color="auto"/>
              </w:divBdr>
            </w:div>
            <w:div w:id="1568488690">
              <w:marLeft w:val="0"/>
              <w:marRight w:val="0"/>
              <w:marTop w:val="0"/>
              <w:marBottom w:val="0"/>
              <w:divBdr>
                <w:top w:val="none" w:sz="0" w:space="0" w:color="auto"/>
                <w:left w:val="none" w:sz="0" w:space="0" w:color="auto"/>
                <w:bottom w:val="none" w:sz="0" w:space="0" w:color="auto"/>
                <w:right w:val="none" w:sz="0" w:space="0" w:color="auto"/>
              </w:divBdr>
            </w:div>
            <w:div w:id="954216825">
              <w:marLeft w:val="0"/>
              <w:marRight w:val="0"/>
              <w:marTop w:val="0"/>
              <w:marBottom w:val="0"/>
              <w:divBdr>
                <w:top w:val="none" w:sz="0" w:space="0" w:color="auto"/>
                <w:left w:val="none" w:sz="0" w:space="0" w:color="auto"/>
                <w:bottom w:val="none" w:sz="0" w:space="0" w:color="auto"/>
                <w:right w:val="none" w:sz="0" w:space="0" w:color="auto"/>
              </w:divBdr>
            </w:div>
            <w:div w:id="130483018">
              <w:marLeft w:val="0"/>
              <w:marRight w:val="0"/>
              <w:marTop w:val="0"/>
              <w:marBottom w:val="0"/>
              <w:divBdr>
                <w:top w:val="none" w:sz="0" w:space="0" w:color="auto"/>
                <w:left w:val="none" w:sz="0" w:space="0" w:color="auto"/>
                <w:bottom w:val="none" w:sz="0" w:space="0" w:color="auto"/>
                <w:right w:val="none" w:sz="0" w:space="0" w:color="auto"/>
              </w:divBdr>
            </w:div>
            <w:div w:id="605038926">
              <w:marLeft w:val="0"/>
              <w:marRight w:val="0"/>
              <w:marTop w:val="0"/>
              <w:marBottom w:val="0"/>
              <w:divBdr>
                <w:top w:val="none" w:sz="0" w:space="0" w:color="auto"/>
                <w:left w:val="none" w:sz="0" w:space="0" w:color="auto"/>
                <w:bottom w:val="none" w:sz="0" w:space="0" w:color="auto"/>
                <w:right w:val="none" w:sz="0" w:space="0" w:color="auto"/>
              </w:divBdr>
            </w:div>
            <w:div w:id="482279783">
              <w:marLeft w:val="0"/>
              <w:marRight w:val="0"/>
              <w:marTop w:val="0"/>
              <w:marBottom w:val="0"/>
              <w:divBdr>
                <w:top w:val="none" w:sz="0" w:space="0" w:color="auto"/>
                <w:left w:val="none" w:sz="0" w:space="0" w:color="auto"/>
                <w:bottom w:val="none" w:sz="0" w:space="0" w:color="auto"/>
                <w:right w:val="none" w:sz="0" w:space="0" w:color="auto"/>
              </w:divBdr>
            </w:div>
            <w:div w:id="1223718476">
              <w:marLeft w:val="0"/>
              <w:marRight w:val="0"/>
              <w:marTop w:val="0"/>
              <w:marBottom w:val="0"/>
              <w:divBdr>
                <w:top w:val="none" w:sz="0" w:space="0" w:color="auto"/>
                <w:left w:val="none" w:sz="0" w:space="0" w:color="auto"/>
                <w:bottom w:val="none" w:sz="0" w:space="0" w:color="auto"/>
                <w:right w:val="none" w:sz="0" w:space="0" w:color="auto"/>
              </w:divBdr>
            </w:div>
            <w:div w:id="1902133631">
              <w:marLeft w:val="0"/>
              <w:marRight w:val="0"/>
              <w:marTop w:val="0"/>
              <w:marBottom w:val="0"/>
              <w:divBdr>
                <w:top w:val="none" w:sz="0" w:space="0" w:color="auto"/>
                <w:left w:val="none" w:sz="0" w:space="0" w:color="auto"/>
                <w:bottom w:val="none" w:sz="0" w:space="0" w:color="auto"/>
                <w:right w:val="none" w:sz="0" w:space="0" w:color="auto"/>
              </w:divBdr>
            </w:div>
            <w:div w:id="1128014474">
              <w:marLeft w:val="0"/>
              <w:marRight w:val="0"/>
              <w:marTop w:val="0"/>
              <w:marBottom w:val="0"/>
              <w:divBdr>
                <w:top w:val="none" w:sz="0" w:space="0" w:color="auto"/>
                <w:left w:val="none" w:sz="0" w:space="0" w:color="auto"/>
                <w:bottom w:val="none" w:sz="0" w:space="0" w:color="auto"/>
                <w:right w:val="none" w:sz="0" w:space="0" w:color="auto"/>
              </w:divBdr>
            </w:div>
            <w:div w:id="304505074">
              <w:marLeft w:val="0"/>
              <w:marRight w:val="0"/>
              <w:marTop w:val="0"/>
              <w:marBottom w:val="0"/>
              <w:divBdr>
                <w:top w:val="none" w:sz="0" w:space="0" w:color="auto"/>
                <w:left w:val="none" w:sz="0" w:space="0" w:color="auto"/>
                <w:bottom w:val="none" w:sz="0" w:space="0" w:color="auto"/>
                <w:right w:val="none" w:sz="0" w:space="0" w:color="auto"/>
              </w:divBdr>
            </w:div>
            <w:div w:id="1361666954">
              <w:marLeft w:val="0"/>
              <w:marRight w:val="0"/>
              <w:marTop w:val="0"/>
              <w:marBottom w:val="0"/>
              <w:divBdr>
                <w:top w:val="none" w:sz="0" w:space="0" w:color="auto"/>
                <w:left w:val="none" w:sz="0" w:space="0" w:color="auto"/>
                <w:bottom w:val="none" w:sz="0" w:space="0" w:color="auto"/>
                <w:right w:val="none" w:sz="0" w:space="0" w:color="auto"/>
              </w:divBdr>
            </w:div>
            <w:div w:id="1379547453">
              <w:marLeft w:val="0"/>
              <w:marRight w:val="0"/>
              <w:marTop w:val="0"/>
              <w:marBottom w:val="0"/>
              <w:divBdr>
                <w:top w:val="none" w:sz="0" w:space="0" w:color="auto"/>
                <w:left w:val="none" w:sz="0" w:space="0" w:color="auto"/>
                <w:bottom w:val="none" w:sz="0" w:space="0" w:color="auto"/>
                <w:right w:val="none" w:sz="0" w:space="0" w:color="auto"/>
              </w:divBdr>
            </w:div>
            <w:div w:id="66420572">
              <w:marLeft w:val="0"/>
              <w:marRight w:val="0"/>
              <w:marTop w:val="0"/>
              <w:marBottom w:val="0"/>
              <w:divBdr>
                <w:top w:val="none" w:sz="0" w:space="0" w:color="auto"/>
                <w:left w:val="none" w:sz="0" w:space="0" w:color="auto"/>
                <w:bottom w:val="none" w:sz="0" w:space="0" w:color="auto"/>
                <w:right w:val="none" w:sz="0" w:space="0" w:color="auto"/>
              </w:divBdr>
            </w:div>
            <w:div w:id="525758594">
              <w:marLeft w:val="0"/>
              <w:marRight w:val="0"/>
              <w:marTop w:val="0"/>
              <w:marBottom w:val="0"/>
              <w:divBdr>
                <w:top w:val="none" w:sz="0" w:space="0" w:color="auto"/>
                <w:left w:val="none" w:sz="0" w:space="0" w:color="auto"/>
                <w:bottom w:val="none" w:sz="0" w:space="0" w:color="auto"/>
                <w:right w:val="none" w:sz="0" w:space="0" w:color="auto"/>
              </w:divBdr>
            </w:div>
            <w:div w:id="1586722077">
              <w:marLeft w:val="0"/>
              <w:marRight w:val="0"/>
              <w:marTop w:val="0"/>
              <w:marBottom w:val="0"/>
              <w:divBdr>
                <w:top w:val="none" w:sz="0" w:space="0" w:color="auto"/>
                <w:left w:val="none" w:sz="0" w:space="0" w:color="auto"/>
                <w:bottom w:val="none" w:sz="0" w:space="0" w:color="auto"/>
                <w:right w:val="none" w:sz="0" w:space="0" w:color="auto"/>
              </w:divBdr>
            </w:div>
            <w:div w:id="2141068744">
              <w:marLeft w:val="0"/>
              <w:marRight w:val="0"/>
              <w:marTop w:val="0"/>
              <w:marBottom w:val="0"/>
              <w:divBdr>
                <w:top w:val="none" w:sz="0" w:space="0" w:color="auto"/>
                <w:left w:val="none" w:sz="0" w:space="0" w:color="auto"/>
                <w:bottom w:val="none" w:sz="0" w:space="0" w:color="auto"/>
                <w:right w:val="none" w:sz="0" w:space="0" w:color="auto"/>
              </w:divBdr>
            </w:div>
            <w:div w:id="7487783">
              <w:marLeft w:val="0"/>
              <w:marRight w:val="0"/>
              <w:marTop w:val="0"/>
              <w:marBottom w:val="0"/>
              <w:divBdr>
                <w:top w:val="none" w:sz="0" w:space="0" w:color="auto"/>
                <w:left w:val="none" w:sz="0" w:space="0" w:color="auto"/>
                <w:bottom w:val="none" w:sz="0" w:space="0" w:color="auto"/>
                <w:right w:val="none" w:sz="0" w:space="0" w:color="auto"/>
              </w:divBdr>
            </w:div>
            <w:div w:id="232351729">
              <w:marLeft w:val="0"/>
              <w:marRight w:val="0"/>
              <w:marTop w:val="0"/>
              <w:marBottom w:val="0"/>
              <w:divBdr>
                <w:top w:val="none" w:sz="0" w:space="0" w:color="auto"/>
                <w:left w:val="none" w:sz="0" w:space="0" w:color="auto"/>
                <w:bottom w:val="none" w:sz="0" w:space="0" w:color="auto"/>
                <w:right w:val="none" w:sz="0" w:space="0" w:color="auto"/>
              </w:divBdr>
            </w:div>
            <w:div w:id="538935113">
              <w:marLeft w:val="0"/>
              <w:marRight w:val="0"/>
              <w:marTop w:val="0"/>
              <w:marBottom w:val="0"/>
              <w:divBdr>
                <w:top w:val="none" w:sz="0" w:space="0" w:color="auto"/>
                <w:left w:val="none" w:sz="0" w:space="0" w:color="auto"/>
                <w:bottom w:val="none" w:sz="0" w:space="0" w:color="auto"/>
                <w:right w:val="none" w:sz="0" w:space="0" w:color="auto"/>
              </w:divBdr>
            </w:div>
            <w:div w:id="1074858519">
              <w:marLeft w:val="0"/>
              <w:marRight w:val="0"/>
              <w:marTop w:val="0"/>
              <w:marBottom w:val="0"/>
              <w:divBdr>
                <w:top w:val="none" w:sz="0" w:space="0" w:color="auto"/>
                <w:left w:val="none" w:sz="0" w:space="0" w:color="auto"/>
                <w:bottom w:val="none" w:sz="0" w:space="0" w:color="auto"/>
                <w:right w:val="none" w:sz="0" w:space="0" w:color="auto"/>
              </w:divBdr>
            </w:div>
            <w:div w:id="432945198">
              <w:marLeft w:val="0"/>
              <w:marRight w:val="0"/>
              <w:marTop w:val="0"/>
              <w:marBottom w:val="0"/>
              <w:divBdr>
                <w:top w:val="none" w:sz="0" w:space="0" w:color="auto"/>
                <w:left w:val="none" w:sz="0" w:space="0" w:color="auto"/>
                <w:bottom w:val="none" w:sz="0" w:space="0" w:color="auto"/>
                <w:right w:val="none" w:sz="0" w:space="0" w:color="auto"/>
              </w:divBdr>
            </w:div>
            <w:div w:id="1558668207">
              <w:marLeft w:val="0"/>
              <w:marRight w:val="0"/>
              <w:marTop w:val="0"/>
              <w:marBottom w:val="0"/>
              <w:divBdr>
                <w:top w:val="none" w:sz="0" w:space="0" w:color="auto"/>
                <w:left w:val="none" w:sz="0" w:space="0" w:color="auto"/>
                <w:bottom w:val="none" w:sz="0" w:space="0" w:color="auto"/>
                <w:right w:val="none" w:sz="0" w:space="0" w:color="auto"/>
              </w:divBdr>
            </w:div>
            <w:div w:id="1755542736">
              <w:marLeft w:val="0"/>
              <w:marRight w:val="0"/>
              <w:marTop w:val="0"/>
              <w:marBottom w:val="0"/>
              <w:divBdr>
                <w:top w:val="none" w:sz="0" w:space="0" w:color="auto"/>
                <w:left w:val="none" w:sz="0" w:space="0" w:color="auto"/>
                <w:bottom w:val="none" w:sz="0" w:space="0" w:color="auto"/>
                <w:right w:val="none" w:sz="0" w:space="0" w:color="auto"/>
              </w:divBdr>
            </w:div>
            <w:div w:id="1869948375">
              <w:marLeft w:val="0"/>
              <w:marRight w:val="0"/>
              <w:marTop w:val="0"/>
              <w:marBottom w:val="0"/>
              <w:divBdr>
                <w:top w:val="none" w:sz="0" w:space="0" w:color="auto"/>
                <w:left w:val="none" w:sz="0" w:space="0" w:color="auto"/>
                <w:bottom w:val="none" w:sz="0" w:space="0" w:color="auto"/>
                <w:right w:val="none" w:sz="0" w:space="0" w:color="auto"/>
              </w:divBdr>
            </w:div>
            <w:div w:id="1224681617">
              <w:marLeft w:val="0"/>
              <w:marRight w:val="0"/>
              <w:marTop w:val="0"/>
              <w:marBottom w:val="0"/>
              <w:divBdr>
                <w:top w:val="none" w:sz="0" w:space="0" w:color="auto"/>
                <w:left w:val="none" w:sz="0" w:space="0" w:color="auto"/>
                <w:bottom w:val="none" w:sz="0" w:space="0" w:color="auto"/>
                <w:right w:val="none" w:sz="0" w:space="0" w:color="auto"/>
              </w:divBdr>
            </w:div>
            <w:div w:id="1247806447">
              <w:marLeft w:val="0"/>
              <w:marRight w:val="0"/>
              <w:marTop w:val="0"/>
              <w:marBottom w:val="0"/>
              <w:divBdr>
                <w:top w:val="none" w:sz="0" w:space="0" w:color="auto"/>
                <w:left w:val="none" w:sz="0" w:space="0" w:color="auto"/>
                <w:bottom w:val="none" w:sz="0" w:space="0" w:color="auto"/>
                <w:right w:val="none" w:sz="0" w:space="0" w:color="auto"/>
              </w:divBdr>
            </w:div>
            <w:div w:id="2082172669">
              <w:marLeft w:val="0"/>
              <w:marRight w:val="0"/>
              <w:marTop w:val="0"/>
              <w:marBottom w:val="0"/>
              <w:divBdr>
                <w:top w:val="none" w:sz="0" w:space="0" w:color="auto"/>
                <w:left w:val="none" w:sz="0" w:space="0" w:color="auto"/>
                <w:bottom w:val="none" w:sz="0" w:space="0" w:color="auto"/>
                <w:right w:val="none" w:sz="0" w:space="0" w:color="auto"/>
              </w:divBdr>
            </w:div>
            <w:div w:id="2099868052">
              <w:marLeft w:val="0"/>
              <w:marRight w:val="0"/>
              <w:marTop w:val="0"/>
              <w:marBottom w:val="0"/>
              <w:divBdr>
                <w:top w:val="none" w:sz="0" w:space="0" w:color="auto"/>
                <w:left w:val="none" w:sz="0" w:space="0" w:color="auto"/>
                <w:bottom w:val="none" w:sz="0" w:space="0" w:color="auto"/>
                <w:right w:val="none" w:sz="0" w:space="0" w:color="auto"/>
              </w:divBdr>
            </w:div>
            <w:div w:id="1510486155">
              <w:marLeft w:val="0"/>
              <w:marRight w:val="0"/>
              <w:marTop w:val="0"/>
              <w:marBottom w:val="0"/>
              <w:divBdr>
                <w:top w:val="none" w:sz="0" w:space="0" w:color="auto"/>
                <w:left w:val="none" w:sz="0" w:space="0" w:color="auto"/>
                <w:bottom w:val="none" w:sz="0" w:space="0" w:color="auto"/>
                <w:right w:val="none" w:sz="0" w:space="0" w:color="auto"/>
              </w:divBdr>
            </w:div>
            <w:div w:id="1331567187">
              <w:marLeft w:val="0"/>
              <w:marRight w:val="0"/>
              <w:marTop w:val="0"/>
              <w:marBottom w:val="0"/>
              <w:divBdr>
                <w:top w:val="none" w:sz="0" w:space="0" w:color="auto"/>
                <w:left w:val="none" w:sz="0" w:space="0" w:color="auto"/>
                <w:bottom w:val="none" w:sz="0" w:space="0" w:color="auto"/>
                <w:right w:val="none" w:sz="0" w:space="0" w:color="auto"/>
              </w:divBdr>
            </w:div>
            <w:div w:id="2020305268">
              <w:marLeft w:val="0"/>
              <w:marRight w:val="0"/>
              <w:marTop w:val="0"/>
              <w:marBottom w:val="0"/>
              <w:divBdr>
                <w:top w:val="none" w:sz="0" w:space="0" w:color="auto"/>
                <w:left w:val="none" w:sz="0" w:space="0" w:color="auto"/>
                <w:bottom w:val="none" w:sz="0" w:space="0" w:color="auto"/>
                <w:right w:val="none" w:sz="0" w:space="0" w:color="auto"/>
              </w:divBdr>
            </w:div>
            <w:div w:id="756168394">
              <w:marLeft w:val="0"/>
              <w:marRight w:val="0"/>
              <w:marTop w:val="0"/>
              <w:marBottom w:val="0"/>
              <w:divBdr>
                <w:top w:val="none" w:sz="0" w:space="0" w:color="auto"/>
                <w:left w:val="none" w:sz="0" w:space="0" w:color="auto"/>
                <w:bottom w:val="none" w:sz="0" w:space="0" w:color="auto"/>
                <w:right w:val="none" w:sz="0" w:space="0" w:color="auto"/>
              </w:divBdr>
            </w:div>
            <w:div w:id="2112819361">
              <w:marLeft w:val="0"/>
              <w:marRight w:val="0"/>
              <w:marTop w:val="0"/>
              <w:marBottom w:val="0"/>
              <w:divBdr>
                <w:top w:val="none" w:sz="0" w:space="0" w:color="auto"/>
                <w:left w:val="none" w:sz="0" w:space="0" w:color="auto"/>
                <w:bottom w:val="none" w:sz="0" w:space="0" w:color="auto"/>
                <w:right w:val="none" w:sz="0" w:space="0" w:color="auto"/>
              </w:divBdr>
            </w:div>
            <w:div w:id="2084831973">
              <w:marLeft w:val="0"/>
              <w:marRight w:val="0"/>
              <w:marTop w:val="0"/>
              <w:marBottom w:val="0"/>
              <w:divBdr>
                <w:top w:val="none" w:sz="0" w:space="0" w:color="auto"/>
                <w:left w:val="none" w:sz="0" w:space="0" w:color="auto"/>
                <w:bottom w:val="none" w:sz="0" w:space="0" w:color="auto"/>
                <w:right w:val="none" w:sz="0" w:space="0" w:color="auto"/>
              </w:divBdr>
            </w:div>
            <w:div w:id="521633076">
              <w:marLeft w:val="0"/>
              <w:marRight w:val="0"/>
              <w:marTop w:val="0"/>
              <w:marBottom w:val="0"/>
              <w:divBdr>
                <w:top w:val="none" w:sz="0" w:space="0" w:color="auto"/>
                <w:left w:val="none" w:sz="0" w:space="0" w:color="auto"/>
                <w:bottom w:val="none" w:sz="0" w:space="0" w:color="auto"/>
                <w:right w:val="none" w:sz="0" w:space="0" w:color="auto"/>
              </w:divBdr>
            </w:div>
            <w:div w:id="1900239720">
              <w:marLeft w:val="0"/>
              <w:marRight w:val="0"/>
              <w:marTop w:val="0"/>
              <w:marBottom w:val="0"/>
              <w:divBdr>
                <w:top w:val="none" w:sz="0" w:space="0" w:color="auto"/>
                <w:left w:val="none" w:sz="0" w:space="0" w:color="auto"/>
                <w:bottom w:val="none" w:sz="0" w:space="0" w:color="auto"/>
                <w:right w:val="none" w:sz="0" w:space="0" w:color="auto"/>
              </w:divBdr>
            </w:div>
            <w:div w:id="1423335293">
              <w:marLeft w:val="0"/>
              <w:marRight w:val="0"/>
              <w:marTop w:val="0"/>
              <w:marBottom w:val="0"/>
              <w:divBdr>
                <w:top w:val="none" w:sz="0" w:space="0" w:color="auto"/>
                <w:left w:val="none" w:sz="0" w:space="0" w:color="auto"/>
                <w:bottom w:val="none" w:sz="0" w:space="0" w:color="auto"/>
                <w:right w:val="none" w:sz="0" w:space="0" w:color="auto"/>
              </w:divBdr>
            </w:div>
            <w:div w:id="1394812452">
              <w:marLeft w:val="0"/>
              <w:marRight w:val="0"/>
              <w:marTop w:val="0"/>
              <w:marBottom w:val="0"/>
              <w:divBdr>
                <w:top w:val="none" w:sz="0" w:space="0" w:color="auto"/>
                <w:left w:val="none" w:sz="0" w:space="0" w:color="auto"/>
                <w:bottom w:val="none" w:sz="0" w:space="0" w:color="auto"/>
                <w:right w:val="none" w:sz="0" w:space="0" w:color="auto"/>
              </w:divBdr>
            </w:div>
            <w:div w:id="1354309539">
              <w:marLeft w:val="0"/>
              <w:marRight w:val="0"/>
              <w:marTop w:val="0"/>
              <w:marBottom w:val="0"/>
              <w:divBdr>
                <w:top w:val="none" w:sz="0" w:space="0" w:color="auto"/>
                <w:left w:val="none" w:sz="0" w:space="0" w:color="auto"/>
                <w:bottom w:val="none" w:sz="0" w:space="0" w:color="auto"/>
                <w:right w:val="none" w:sz="0" w:space="0" w:color="auto"/>
              </w:divBdr>
            </w:div>
            <w:div w:id="864056596">
              <w:marLeft w:val="0"/>
              <w:marRight w:val="0"/>
              <w:marTop w:val="0"/>
              <w:marBottom w:val="0"/>
              <w:divBdr>
                <w:top w:val="none" w:sz="0" w:space="0" w:color="auto"/>
                <w:left w:val="none" w:sz="0" w:space="0" w:color="auto"/>
                <w:bottom w:val="none" w:sz="0" w:space="0" w:color="auto"/>
                <w:right w:val="none" w:sz="0" w:space="0" w:color="auto"/>
              </w:divBdr>
            </w:div>
            <w:div w:id="570888469">
              <w:marLeft w:val="0"/>
              <w:marRight w:val="0"/>
              <w:marTop w:val="0"/>
              <w:marBottom w:val="0"/>
              <w:divBdr>
                <w:top w:val="none" w:sz="0" w:space="0" w:color="auto"/>
                <w:left w:val="none" w:sz="0" w:space="0" w:color="auto"/>
                <w:bottom w:val="none" w:sz="0" w:space="0" w:color="auto"/>
                <w:right w:val="none" w:sz="0" w:space="0" w:color="auto"/>
              </w:divBdr>
            </w:div>
            <w:div w:id="1618947765">
              <w:marLeft w:val="0"/>
              <w:marRight w:val="0"/>
              <w:marTop w:val="0"/>
              <w:marBottom w:val="0"/>
              <w:divBdr>
                <w:top w:val="none" w:sz="0" w:space="0" w:color="auto"/>
                <w:left w:val="none" w:sz="0" w:space="0" w:color="auto"/>
                <w:bottom w:val="none" w:sz="0" w:space="0" w:color="auto"/>
                <w:right w:val="none" w:sz="0" w:space="0" w:color="auto"/>
              </w:divBdr>
            </w:div>
            <w:div w:id="19015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Sen Sarma</cp:lastModifiedBy>
  <cp:revision>2</cp:revision>
  <dcterms:created xsi:type="dcterms:W3CDTF">2013-12-23T23:15:00Z</dcterms:created>
  <dcterms:modified xsi:type="dcterms:W3CDTF">2025-04-13T12:25:00Z</dcterms:modified>
  <cp:category/>
</cp:coreProperties>
</file>